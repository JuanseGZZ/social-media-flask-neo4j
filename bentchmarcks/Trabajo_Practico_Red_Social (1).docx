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51375" w:rsidR="00C51375" w:rsidP="00C51375" w:rsidRDefault="00C51375" w14:paraId="7E42396B" w14:textId="5B38C5FF">
      <w:pPr>
        <w:rPr>
          <w:rFonts w:ascii="Arial" w:hAnsi="Arial"/>
          <w:sz w:val="48"/>
          <w:szCs w:val="48"/>
          <w:lang w:val="es-AR"/>
        </w:rPr>
      </w:pPr>
      <w:r w:rsidRPr="00C51375">
        <w:rPr>
          <w:rFonts w:ascii="Arial" w:hAnsi="Arial"/>
          <w:sz w:val="48"/>
          <w:szCs w:val="48"/>
          <w:lang w:val="es-AR"/>
        </w:rPr>
        <w:t>Implementación y Evaluación de una Base de Datos para una Red Social Básica</w:t>
      </w:r>
    </w:p>
    <w:p w:rsidRPr="00C51375" w:rsidR="00C51375" w:rsidP="00C51375" w:rsidRDefault="00C51375" w14:paraId="4DA1C245" w14:textId="674F22FB">
      <w:pPr>
        <w:rPr>
          <w:rFonts w:ascii="Arial" w:hAnsi="Arial"/>
          <w:sz w:val="36"/>
          <w:szCs w:val="36"/>
          <w:lang w:val="es-AR"/>
        </w:rPr>
      </w:pPr>
      <w:r w:rsidRPr="00C51375">
        <w:rPr>
          <w:rFonts w:ascii="Arial" w:hAnsi="Arial"/>
          <w:sz w:val="36"/>
          <w:szCs w:val="36"/>
          <w:lang w:val="es-AR"/>
        </w:rPr>
        <w:t>Introducción:</w:t>
      </w:r>
    </w:p>
    <w:p w:rsidRPr="00C51375" w:rsidR="00C51375" w:rsidP="00360505" w:rsidRDefault="00C51375" w14:paraId="037886A1" w14:textId="505A014D">
      <w:pPr>
        <w:jc w:val="both"/>
        <w:rPr>
          <w:rFonts w:ascii="Arial" w:hAnsi="Arial"/>
          <w:sz w:val="24"/>
          <w:szCs w:val="24"/>
          <w:lang w:val="es-AR"/>
        </w:rPr>
      </w:pPr>
      <w:r w:rsidRPr="00C51375">
        <w:rPr>
          <w:rFonts w:ascii="Arial" w:hAnsi="Arial"/>
          <w:sz w:val="24"/>
          <w:szCs w:val="24"/>
          <w:lang w:val="es-AR"/>
        </w:rPr>
        <w:t>Este trabajo práctico tiene como objetivo diseñar y modelar un caso real de base de datos para una red social básica. Se explorará cómo implementar funcionalidades esenciales, como registro de usuarios, posteos, interacciones (likes, comentarios) y relaciones entre usuarios (seguir/dejar de seguir).</w:t>
      </w:r>
    </w:p>
    <w:p w:rsidRPr="00C51375" w:rsidR="00C51375" w:rsidP="00360505" w:rsidRDefault="00C51375" w14:paraId="1B1DCD4E" w14:textId="27F0D6EB">
      <w:pPr>
        <w:jc w:val="both"/>
        <w:rPr>
          <w:rFonts w:ascii="Arial" w:hAnsi="Arial"/>
          <w:sz w:val="24"/>
          <w:szCs w:val="24"/>
          <w:lang w:val="es-AR"/>
        </w:rPr>
      </w:pPr>
      <w:r w:rsidRPr="00C51375">
        <w:rPr>
          <w:rFonts w:ascii="Arial" w:hAnsi="Arial"/>
          <w:sz w:val="24"/>
          <w:szCs w:val="24"/>
          <w:lang w:val="es-AR"/>
        </w:rPr>
        <w:t>Para este propósito, se utilizará una base de datos orientada a grafos, Neo4j, y se realizará una comparación con una implementación equivalente en una base de datos relacional, Oracle PL/SQL.</w:t>
      </w:r>
    </w:p>
    <w:p w:rsidRPr="00C51375" w:rsidR="00C51375" w:rsidP="00360505" w:rsidRDefault="00C51375" w14:paraId="51619340" w14:textId="36024609">
      <w:pPr>
        <w:jc w:val="both"/>
        <w:rPr>
          <w:rFonts w:ascii="Arial" w:hAnsi="Arial"/>
          <w:sz w:val="24"/>
          <w:szCs w:val="24"/>
          <w:lang w:val="es-AR"/>
        </w:rPr>
      </w:pPr>
      <w:r w:rsidRPr="00C51375">
        <w:rPr>
          <w:rFonts w:ascii="Arial" w:hAnsi="Arial"/>
          <w:sz w:val="24"/>
          <w:szCs w:val="24"/>
          <w:lang w:val="es-AR"/>
        </w:rPr>
        <w:t>Se evaluará cómo el paradigma de grafos mejora la escalabilidad, rendimiento y facilidad de programación en comparación con una base de datos relacional. Al final, se justificará por qué la elección de Neo4j puede ser más eficiente y económica a largo plazo para este tipo de sistema.</w:t>
      </w:r>
    </w:p>
    <w:p w:rsidRPr="00C51375" w:rsidR="00C51375" w:rsidP="00C51375" w:rsidRDefault="00C51375" w14:paraId="275ACD9A" w14:textId="77777777">
      <w:pPr>
        <w:rPr>
          <w:rFonts w:ascii="Arial" w:hAnsi="Arial"/>
          <w:sz w:val="36"/>
          <w:szCs w:val="36"/>
          <w:lang w:val="es-AR"/>
        </w:rPr>
      </w:pPr>
      <w:r w:rsidRPr="00C51375">
        <w:rPr>
          <w:rFonts w:ascii="Arial" w:hAnsi="Arial"/>
          <w:sz w:val="36"/>
          <w:szCs w:val="36"/>
          <w:lang w:val="es-AR"/>
        </w:rPr>
        <w:t>La red social se diseñará con las siguientes características:</w:t>
      </w:r>
    </w:p>
    <w:p w:rsidRPr="00C51375" w:rsidR="00C51375" w:rsidP="00C51375" w:rsidRDefault="00C51375" w14:paraId="618E4E22" w14:textId="77777777">
      <w:pPr>
        <w:rPr>
          <w:rFonts w:ascii="Arial" w:hAnsi="Arial"/>
          <w:sz w:val="24"/>
          <w:szCs w:val="24"/>
          <w:lang w:val="es-AR"/>
        </w:rPr>
      </w:pPr>
      <w:r w:rsidRPr="00C51375">
        <w:rPr>
          <w:rFonts w:ascii="Arial" w:hAnsi="Arial"/>
          <w:sz w:val="24"/>
          <w:szCs w:val="24"/>
          <w:lang w:val="es-AR"/>
        </w:rPr>
        <w:t>1. Nodos principales:</w:t>
      </w:r>
    </w:p>
    <w:p w:rsidRPr="00C51375" w:rsidR="00C51375" w:rsidP="00C51375" w:rsidRDefault="00C51375" w14:paraId="2B58493E" w14:textId="77777777">
      <w:pPr>
        <w:rPr>
          <w:rFonts w:ascii="Arial" w:hAnsi="Arial"/>
          <w:sz w:val="24"/>
          <w:szCs w:val="24"/>
          <w:lang w:val="es-AR"/>
        </w:rPr>
      </w:pPr>
      <w:r w:rsidRPr="00C51375">
        <w:rPr>
          <w:rFonts w:ascii="Arial" w:hAnsi="Arial"/>
          <w:sz w:val="24"/>
          <w:szCs w:val="24"/>
          <w:lang w:val="es-AR"/>
        </w:rPr>
        <w:t xml:space="preserve">   - Usuarios.</w:t>
      </w:r>
    </w:p>
    <w:p w:rsidRPr="00C51375" w:rsidR="00C51375" w:rsidP="00C51375" w:rsidRDefault="00C51375" w14:paraId="74FE8FA9" w14:textId="77777777">
      <w:pPr>
        <w:rPr>
          <w:rFonts w:ascii="Arial" w:hAnsi="Arial"/>
          <w:sz w:val="24"/>
          <w:szCs w:val="24"/>
          <w:lang w:val="es-AR"/>
        </w:rPr>
      </w:pPr>
      <w:r w:rsidRPr="00C51375">
        <w:rPr>
          <w:rFonts w:ascii="Arial" w:hAnsi="Arial"/>
          <w:sz w:val="24"/>
          <w:szCs w:val="24"/>
          <w:lang w:val="es-AR"/>
        </w:rPr>
        <w:t xml:space="preserve">   - Posteos.</w:t>
      </w:r>
    </w:p>
    <w:p w:rsidRPr="00C51375" w:rsidR="00C51375" w:rsidP="00C51375" w:rsidRDefault="00C51375" w14:paraId="21DC4F79" w14:textId="42B37867">
      <w:pPr>
        <w:rPr>
          <w:rFonts w:ascii="Arial" w:hAnsi="Arial"/>
          <w:sz w:val="24"/>
          <w:szCs w:val="24"/>
          <w:lang w:val="es-AR"/>
        </w:rPr>
      </w:pPr>
      <w:r w:rsidRPr="00C51375">
        <w:rPr>
          <w:rFonts w:ascii="Arial" w:hAnsi="Arial"/>
          <w:sz w:val="24"/>
          <w:szCs w:val="24"/>
          <w:lang w:val="es-AR"/>
        </w:rPr>
        <w:t xml:space="preserve">   - Cookies de sesión.</w:t>
      </w:r>
    </w:p>
    <w:p w:rsidRPr="00C51375" w:rsidR="00C51375" w:rsidP="00C51375" w:rsidRDefault="00C51375" w14:paraId="1BE19CBE" w14:textId="77777777">
      <w:pPr>
        <w:rPr>
          <w:rFonts w:ascii="Arial" w:hAnsi="Arial"/>
          <w:sz w:val="24"/>
          <w:szCs w:val="24"/>
          <w:lang w:val="es-AR"/>
        </w:rPr>
      </w:pPr>
      <w:r w:rsidRPr="00C51375">
        <w:rPr>
          <w:rFonts w:ascii="Arial" w:hAnsi="Arial"/>
          <w:sz w:val="24"/>
          <w:szCs w:val="24"/>
          <w:lang w:val="es-AR"/>
        </w:rPr>
        <w:t>2. Relaciones entre nodos:</w:t>
      </w:r>
    </w:p>
    <w:p w:rsidRPr="00C51375" w:rsidR="00C51375" w:rsidP="00C51375" w:rsidRDefault="00C51375" w14:paraId="3946D8F3" w14:textId="77777777">
      <w:pPr>
        <w:rPr>
          <w:rFonts w:ascii="Arial" w:hAnsi="Arial"/>
          <w:sz w:val="24"/>
          <w:szCs w:val="24"/>
          <w:lang w:val="es-AR"/>
        </w:rPr>
      </w:pPr>
      <w:r w:rsidRPr="00C51375">
        <w:rPr>
          <w:rFonts w:ascii="Arial" w:hAnsi="Arial"/>
          <w:sz w:val="24"/>
          <w:szCs w:val="24"/>
          <w:lang w:val="es-AR"/>
        </w:rPr>
        <w:t xml:space="preserve">   - Sigue (usuarios siguiendo a otros usuarios).</w:t>
      </w:r>
    </w:p>
    <w:p w:rsidRPr="00C51375" w:rsidR="00C51375" w:rsidP="00C51375" w:rsidRDefault="00C51375" w14:paraId="6DFDB765" w14:textId="77777777">
      <w:pPr>
        <w:rPr>
          <w:rFonts w:ascii="Arial" w:hAnsi="Arial"/>
          <w:sz w:val="24"/>
          <w:szCs w:val="24"/>
          <w:lang w:val="es-AR"/>
        </w:rPr>
      </w:pPr>
      <w:r w:rsidRPr="00C51375">
        <w:rPr>
          <w:rFonts w:ascii="Arial" w:hAnsi="Arial"/>
          <w:sz w:val="24"/>
          <w:szCs w:val="24"/>
          <w:lang w:val="es-AR"/>
        </w:rPr>
        <w:t xml:space="preserve">   - Posteo (usuarios publicando contenido).</w:t>
      </w:r>
    </w:p>
    <w:p w:rsidRPr="00C51375" w:rsidR="00C51375" w:rsidP="00C51375" w:rsidRDefault="00C51375" w14:paraId="397184B8" w14:textId="77777777">
      <w:pPr>
        <w:rPr>
          <w:rFonts w:ascii="Arial" w:hAnsi="Arial"/>
          <w:sz w:val="24"/>
          <w:szCs w:val="24"/>
          <w:lang w:val="es-AR"/>
        </w:rPr>
      </w:pPr>
      <w:r w:rsidRPr="00C51375">
        <w:rPr>
          <w:rFonts w:ascii="Arial" w:hAnsi="Arial"/>
          <w:sz w:val="24"/>
          <w:szCs w:val="24"/>
          <w:lang w:val="es-AR"/>
        </w:rPr>
        <w:t xml:space="preserve">   - Le_gusto (usuarios interactuando con posteos mediante likes).</w:t>
      </w:r>
    </w:p>
    <w:p w:rsidR="00C51375" w:rsidP="00C51375" w:rsidRDefault="00C51375" w14:paraId="5C0E7B48" w14:textId="39A35357">
      <w:pPr>
        <w:rPr>
          <w:rFonts w:ascii="Arial" w:hAnsi="Arial"/>
          <w:sz w:val="24"/>
          <w:szCs w:val="24"/>
          <w:lang w:val="es-AR"/>
        </w:rPr>
      </w:pPr>
      <w:r w:rsidRPr="00C51375">
        <w:rPr>
          <w:rFonts w:ascii="Arial" w:hAnsi="Arial"/>
          <w:sz w:val="24"/>
          <w:szCs w:val="24"/>
          <w:lang w:val="es-AR"/>
        </w:rPr>
        <w:t xml:space="preserve">   - Comentó (usuarios comentando posteos).</w:t>
      </w:r>
    </w:p>
    <w:p w:rsidR="00C51375" w:rsidP="00C51375" w:rsidRDefault="00C51375" w14:paraId="0FD979F3" w14:textId="77777777">
      <w:pPr>
        <w:rPr>
          <w:rFonts w:ascii="Arial" w:hAnsi="Arial"/>
          <w:sz w:val="24"/>
          <w:szCs w:val="24"/>
          <w:lang w:val="es-AR"/>
        </w:rPr>
      </w:pPr>
    </w:p>
    <w:p w:rsidRPr="00C51375" w:rsidR="00C51375" w:rsidP="00C51375" w:rsidRDefault="00C51375" w14:paraId="329C5ED6" w14:textId="7A1EEF91">
      <w:pPr>
        <w:rPr>
          <w:rFonts w:ascii="Arial" w:hAnsi="Arial"/>
          <w:sz w:val="24"/>
          <w:szCs w:val="24"/>
          <w:lang w:val="es-AR"/>
        </w:rPr>
      </w:pPr>
      <w:r w:rsidRPr="00C51375">
        <w:rPr>
          <w:rFonts w:ascii="Arial" w:hAnsi="Arial"/>
          <w:sz w:val="24"/>
          <w:szCs w:val="24"/>
          <w:lang w:val="es-AR"/>
        </w:rPr>
        <w:t>3. Funciones principales a implementar:</w:t>
      </w:r>
    </w:p>
    <w:p w:rsidRPr="00C51375" w:rsidR="00C51375" w:rsidP="00C51375" w:rsidRDefault="00C51375" w14:paraId="33EEFDE0" w14:textId="77777777">
      <w:pPr>
        <w:rPr>
          <w:rFonts w:ascii="Arial" w:hAnsi="Arial"/>
          <w:sz w:val="24"/>
          <w:szCs w:val="24"/>
          <w:lang w:val="es-AR"/>
        </w:rPr>
      </w:pPr>
      <w:r w:rsidRPr="00C51375">
        <w:rPr>
          <w:rFonts w:ascii="Arial" w:hAnsi="Arial"/>
          <w:sz w:val="24"/>
          <w:szCs w:val="24"/>
          <w:lang w:val="es-AR"/>
        </w:rPr>
        <w:t xml:space="preserve">   - Registrarse.</w:t>
      </w:r>
    </w:p>
    <w:p w:rsidRPr="00C51375" w:rsidR="00C51375" w:rsidP="00C51375" w:rsidRDefault="00C51375" w14:paraId="728E54D0" w14:textId="77777777">
      <w:pPr>
        <w:rPr>
          <w:rFonts w:ascii="Arial" w:hAnsi="Arial"/>
          <w:sz w:val="24"/>
          <w:szCs w:val="24"/>
          <w:lang w:val="es-AR"/>
        </w:rPr>
      </w:pPr>
      <w:r w:rsidRPr="00C51375">
        <w:rPr>
          <w:rFonts w:ascii="Arial" w:hAnsi="Arial"/>
          <w:sz w:val="24"/>
          <w:szCs w:val="24"/>
          <w:lang w:val="es-AR"/>
        </w:rPr>
        <w:t xml:space="preserve">   - Postear.</w:t>
      </w:r>
    </w:p>
    <w:p w:rsidRPr="00C51375" w:rsidR="00C51375" w:rsidP="00C51375" w:rsidRDefault="00C51375" w14:paraId="5958929E" w14:textId="77777777">
      <w:pPr>
        <w:rPr>
          <w:rFonts w:ascii="Arial" w:hAnsi="Arial"/>
          <w:sz w:val="24"/>
          <w:szCs w:val="24"/>
          <w:lang w:val="es-AR"/>
        </w:rPr>
      </w:pPr>
      <w:r w:rsidRPr="00C51375">
        <w:rPr>
          <w:rFonts w:ascii="Arial" w:hAnsi="Arial"/>
          <w:sz w:val="24"/>
          <w:szCs w:val="24"/>
          <w:lang w:val="es-AR"/>
        </w:rPr>
        <w:t xml:space="preserve">   - Dar y quitar likes.</w:t>
      </w:r>
    </w:p>
    <w:p w:rsidRPr="00C51375" w:rsidR="00C51375" w:rsidP="00C51375" w:rsidRDefault="00C51375" w14:paraId="35FD9655" w14:textId="77777777">
      <w:pPr>
        <w:rPr>
          <w:rFonts w:ascii="Arial" w:hAnsi="Arial"/>
          <w:sz w:val="24"/>
          <w:szCs w:val="24"/>
          <w:lang w:val="es-AR"/>
        </w:rPr>
      </w:pPr>
      <w:r w:rsidRPr="00C51375">
        <w:rPr>
          <w:rFonts w:ascii="Arial" w:hAnsi="Arial"/>
          <w:sz w:val="24"/>
          <w:szCs w:val="24"/>
          <w:lang w:val="es-AR"/>
        </w:rPr>
        <w:t xml:space="preserve">   - Seguir y dejar de seguir usuarios.</w:t>
      </w:r>
    </w:p>
    <w:p w:rsidRPr="00360505" w:rsidR="00360505" w:rsidP="00C51375" w:rsidRDefault="00C51375" w14:paraId="561436FB" w14:textId="4F33A760">
      <w:pPr>
        <w:rPr>
          <w:rFonts w:ascii="Arial" w:hAnsi="Arial"/>
          <w:sz w:val="24"/>
          <w:szCs w:val="24"/>
          <w:lang w:val="es-AR"/>
        </w:rPr>
      </w:pPr>
      <w:r w:rsidRPr="00C51375">
        <w:rPr>
          <w:rFonts w:ascii="Arial" w:hAnsi="Arial"/>
          <w:sz w:val="24"/>
          <w:szCs w:val="24"/>
          <w:lang w:val="es-AR"/>
        </w:rPr>
        <w:t xml:space="preserve">   - Comentar y eliminar comentarios.</w:t>
      </w:r>
    </w:p>
    <w:p w:rsidRPr="00360505" w:rsidR="00360505" w:rsidP="00360505" w:rsidRDefault="00C51375" w14:paraId="1FBB3380" w14:textId="6BB36F0B">
      <w:pPr>
        <w:jc w:val="center"/>
        <w:rPr>
          <w:rFonts w:ascii="Arial" w:hAnsi="Arial" w:cs="Arial"/>
          <w:b/>
          <w:bCs/>
          <w:sz w:val="36"/>
          <w:szCs w:val="36"/>
          <w:lang w:val="es-AR"/>
        </w:rPr>
      </w:pPr>
      <w:r w:rsidRPr="00360505">
        <w:rPr>
          <w:rFonts w:ascii="Arial" w:hAnsi="Arial" w:cs="Arial"/>
          <w:b/>
          <w:bCs/>
          <w:sz w:val="36"/>
          <w:szCs w:val="36"/>
          <w:lang w:val="es-AR"/>
        </w:rPr>
        <w:t>Funciones de Creación</w:t>
      </w:r>
    </w:p>
    <w:p w:rsidRPr="00360505" w:rsidR="00C51375" w:rsidP="00C51375" w:rsidRDefault="00C51375" w14:paraId="135FAD46" w14:textId="5C0AA726">
      <w:pPr>
        <w:rPr>
          <w:rFonts w:ascii="Arial" w:hAnsi="Arial" w:cs="Arial"/>
          <w:b/>
          <w:bCs/>
          <w:color w:val="4F81BD" w:themeColor="accent1"/>
          <w:sz w:val="28"/>
          <w:szCs w:val="28"/>
          <w:u w:val="single"/>
          <w:lang w:val="es-AR"/>
        </w:rPr>
      </w:pPr>
      <w:r w:rsidRPr="00360505">
        <w:rPr>
          <w:rFonts w:ascii="Arial" w:hAnsi="Arial" w:cs="Arial"/>
          <w:b/>
          <w:bCs/>
          <w:color w:val="4F81BD" w:themeColor="accent1"/>
          <w:sz w:val="28"/>
          <w:szCs w:val="28"/>
          <w:u w:val="single"/>
          <w:lang w:val="es-AR"/>
        </w:rPr>
        <w:t>Registrar Usuario</w:t>
      </w:r>
    </w:p>
    <w:p w:rsidRPr="00C51375" w:rsidR="00C51375" w:rsidP="00C51375" w:rsidRDefault="00C51375" w14:paraId="4E158C27" w14:textId="67A9B9A3">
      <w:pPr>
        <w:rPr>
          <w:rFonts w:ascii="Arial" w:hAnsi="Arial"/>
          <w:sz w:val="24"/>
          <w:szCs w:val="24"/>
          <w:lang w:val="es-AR"/>
        </w:rPr>
      </w:pPr>
      <w:r w:rsidRPr="00C51375">
        <w:rPr>
          <w:rFonts w:ascii="Arial" w:hAnsi="Arial"/>
          <w:sz w:val="24"/>
          <w:szCs w:val="24"/>
          <w:lang w:val="es-AR"/>
        </w:rPr>
        <w:t xml:space="preserve">CREATE </w:t>
      </w:r>
      <w:proofErr w:type="gramStart"/>
      <w:r w:rsidRPr="00C51375">
        <w:rPr>
          <w:rFonts w:ascii="Arial" w:hAnsi="Arial"/>
          <w:sz w:val="24"/>
          <w:szCs w:val="24"/>
          <w:lang w:val="es-AR"/>
        </w:rPr>
        <w:t>(:Usuario</w:t>
      </w:r>
      <w:proofErr w:type="gramEnd"/>
      <w:r w:rsidRPr="00C51375">
        <w:rPr>
          <w:rFonts w:ascii="Arial" w:hAnsi="Arial"/>
          <w:sz w:val="24"/>
          <w:szCs w:val="24"/>
          <w:lang w:val="es-AR"/>
        </w:rPr>
        <w:t xml:space="preserve"> {id: apoc.create.uuid(), nombre: $nombre, apellido: $apellido, usuario: $usuario, email: $email, contraseña: $contraseña, fecha_creacion: datetime(), edad: $edad})</w:t>
      </w:r>
    </w:p>
    <w:p w:rsidRPr="00C51375" w:rsidR="00C51375" w:rsidP="00C51375" w:rsidRDefault="00C51375" w14:paraId="2BAE9893" w14:textId="77777777">
      <w:pPr>
        <w:rPr>
          <w:rFonts w:ascii="Arial" w:hAnsi="Arial"/>
          <w:b/>
          <w:bCs/>
          <w:sz w:val="24"/>
          <w:szCs w:val="24"/>
          <w:lang w:val="es-AR"/>
        </w:rPr>
      </w:pPr>
      <w:r w:rsidRPr="00C51375">
        <w:rPr>
          <w:rFonts w:ascii="Arial" w:hAnsi="Arial"/>
          <w:sz w:val="28"/>
          <w:szCs w:val="28"/>
          <w:lang w:val="es-AR"/>
        </w:rPr>
        <w:t>Variables</w:t>
      </w:r>
      <w:r w:rsidRPr="00C51375">
        <w:rPr>
          <w:rFonts w:ascii="Arial" w:hAnsi="Arial"/>
          <w:b/>
          <w:bCs/>
          <w:sz w:val="24"/>
          <w:szCs w:val="24"/>
          <w:lang w:val="es-AR"/>
        </w:rPr>
        <w:t>:</w:t>
      </w:r>
    </w:p>
    <w:p w:rsidRPr="00C51375" w:rsidR="00C51375" w:rsidP="00C51375" w:rsidRDefault="00C51375" w14:paraId="64200229" w14:textId="77777777">
      <w:pPr>
        <w:rPr>
          <w:rFonts w:ascii="Arial" w:hAnsi="Arial"/>
          <w:sz w:val="24"/>
          <w:szCs w:val="24"/>
          <w:lang w:val="es-AR"/>
        </w:rPr>
      </w:pPr>
      <w:r w:rsidRPr="00C51375">
        <w:rPr>
          <w:rFonts w:ascii="Arial" w:hAnsi="Arial"/>
          <w:sz w:val="24"/>
          <w:szCs w:val="24"/>
          <w:lang w:val="es-AR"/>
        </w:rPr>
        <w:t>-$nombre: Nombre del usuario.</w:t>
      </w:r>
    </w:p>
    <w:p w:rsidRPr="00C51375" w:rsidR="00C51375" w:rsidP="00C51375" w:rsidRDefault="00C51375" w14:paraId="3AFFD907" w14:textId="77777777">
      <w:pPr>
        <w:rPr>
          <w:rFonts w:ascii="Arial" w:hAnsi="Arial"/>
          <w:sz w:val="24"/>
          <w:szCs w:val="24"/>
          <w:lang w:val="es-AR"/>
        </w:rPr>
      </w:pPr>
      <w:r w:rsidRPr="00C51375">
        <w:rPr>
          <w:rFonts w:ascii="Arial" w:hAnsi="Arial"/>
          <w:sz w:val="24"/>
          <w:szCs w:val="24"/>
          <w:lang w:val="es-AR"/>
        </w:rPr>
        <w:t>-$apellido: Apellido del usuario.</w:t>
      </w:r>
    </w:p>
    <w:p w:rsidRPr="00C51375" w:rsidR="00C51375" w:rsidP="00C51375" w:rsidRDefault="00C51375" w14:paraId="0435BE3C" w14:textId="77777777">
      <w:pPr>
        <w:rPr>
          <w:rFonts w:ascii="Arial" w:hAnsi="Arial"/>
          <w:sz w:val="24"/>
          <w:szCs w:val="24"/>
          <w:lang w:val="es-AR"/>
        </w:rPr>
      </w:pPr>
      <w:r w:rsidRPr="00C51375">
        <w:rPr>
          <w:rFonts w:ascii="Arial" w:hAnsi="Arial"/>
          <w:sz w:val="24"/>
          <w:szCs w:val="24"/>
          <w:lang w:val="es-AR"/>
        </w:rPr>
        <w:t>-$usuario: Nombre de usuario único.</w:t>
      </w:r>
    </w:p>
    <w:p w:rsidRPr="00C51375" w:rsidR="00C51375" w:rsidP="00C51375" w:rsidRDefault="00C51375" w14:paraId="1CCFAB5D" w14:textId="77777777">
      <w:pPr>
        <w:rPr>
          <w:rFonts w:ascii="Arial" w:hAnsi="Arial"/>
          <w:sz w:val="24"/>
          <w:szCs w:val="24"/>
          <w:lang w:val="es-AR"/>
        </w:rPr>
      </w:pPr>
      <w:r w:rsidRPr="00C51375">
        <w:rPr>
          <w:rFonts w:ascii="Arial" w:hAnsi="Arial"/>
          <w:sz w:val="24"/>
          <w:szCs w:val="24"/>
          <w:lang w:val="es-AR"/>
        </w:rPr>
        <w:t>-$email: Correo electrónico.</w:t>
      </w:r>
    </w:p>
    <w:p w:rsidRPr="00C51375" w:rsidR="00C51375" w:rsidP="00C51375" w:rsidRDefault="00C51375" w14:paraId="65EDBEAA" w14:textId="77777777">
      <w:pPr>
        <w:rPr>
          <w:rFonts w:ascii="Arial" w:hAnsi="Arial"/>
          <w:sz w:val="24"/>
          <w:szCs w:val="24"/>
          <w:lang w:val="es-AR"/>
        </w:rPr>
      </w:pPr>
      <w:r w:rsidRPr="00C51375">
        <w:rPr>
          <w:rFonts w:ascii="Arial" w:hAnsi="Arial"/>
          <w:sz w:val="24"/>
          <w:szCs w:val="24"/>
          <w:lang w:val="es-AR"/>
        </w:rPr>
        <w:t>-$contraseña: Contraseña del usuario.</w:t>
      </w:r>
    </w:p>
    <w:p w:rsidRPr="00C51375" w:rsidR="00C51375" w:rsidP="00C51375" w:rsidRDefault="00C51375" w14:paraId="6CB85C38" w14:textId="77777777">
      <w:pPr>
        <w:rPr>
          <w:rFonts w:ascii="Arial" w:hAnsi="Arial"/>
          <w:sz w:val="24"/>
          <w:szCs w:val="24"/>
          <w:lang w:val="es-AR"/>
        </w:rPr>
      </w:pPr>
      <w:r w:rsidRPr="00C51375">
        <w:rPr>
          <w:rFonts w:ascii="Arial" w:hAnsi="Arial"/>
          <w:sz w:val="24"/>
          <w:szCs w:val="24"/>
          <w:lang w:val="es-AR"/>
        </w:rPr>
        <w:t>-$fecha_creacion: Fecha y hora de creación del usuario.</w:t>
      </w:r>
    </w:p>
    <w:p w:rsidRPr="00360505" w:rsidR="00C51375" w:rsidP="00C51375" w:rsidRDefault="00C51375" w14:paraId="36805540" w14:textId="0E2D4F9E">
      <w:pPr>
        <w:rPr>
          <w:rFonts w:ascii="Arial" w:hAnsi="Arial"/>
          <w:sz w:val="24"/>
          <w:szCs w:val="24"/>
          <w:lang w:val="es-AR"/>
        </w:rPr>
      </w:pPr>
      <w:r w:rsidRPr="00C51375">
        <w:rPr>
          <w:rFonts w:ascii="Arial" w:hAnsi="Arial"/>
          <w:sz w:val="24"/>
          <w:szCs w:val="24"/>
          <w:lang w:val="es-AR"/>
        </w:rPr>
        <w:t>-$edad: Edad del usuario.</w:t>
      </w:r>
    </w:p>
    <w:p w:rsidRPr="00360505" w:rsidR="00C51375" w:rsidP="00C51375" w:rsidRDefault="00C51375" w14:paraId="74535AA1" w14:textId="7B542AA6">
      <w:pPr>
        <w:rPr>
          <w:rFonts w:ascii="Arial" w:hAnsi="Arial" w:cs="Arial"/>
          <w:b/>
          <w:bCs/>
          <w:color w:val="4F81BD" w:themeColor="accent1"/>
          <w:sz w:val="28"/>
          <w:szCs w:val="28"/>
          <w:u w:val="single"/>
          <w:lang w:val="es-AR"/>
        </w:rPr>
      </w:pPr>
      <w:r w:rsidRPr="00360505">
        <w:rPr>
          <w:rFonts w:ascii="Arial" w:hAnsi="Arial" w:cs="Arial"/>
          <w:b/>
          <w:bCs/>
          <w:color w:val="4F81BD" w:themeColor="accent1"/>
          <w:sz w:val="28"/>
          <w:szCs w:val="28"/>
          <w:u w:val="single"/>
          <w:lang w:val="es-AR"/>
        </w:rPr>
        <w:t>Postear</w:t>
      </w:r>
    </w:p>
    <w:p w:rsidRPr="00C51375" w:rsidR="00C51375" w:rsidP="00C51375" w:rsidRDefault="00C51375" w14:paraId="3CC8BF49" w14:textId="77777777">
      <w:pPr>
        <w:rPr>
          <w:rFonts w:ascii="Arial" w:hAnsi="Arial" w:cs="Arial"/>
          <w:sz w:val="24"/>
          <w:szCs w:val="24"/>
          <w:lang w:val="es-AR"/>
        </w:rPr>
      </w:pPr>
      <w:r w:rsidRPr="00C51375">
        <w:rPr>
          <w:rFonts w:ascii="Arial" w:hAnsi="Arial" w:cs="Arial"/>
          <w:sz w:val="24"/>
          <w:szCs w:val="24"/>
          <w:lang w:val="es-AR"/>
        </w:rPr>
        <w:t>MATCH (</w:t>
      </w:r>
      <w:proofErr w:type="spellStart"/>
      <w:proofErr w:type="gramStart"/>
      <w:r w:rsidRPr="00C51375">
        <w:rPr>
          <w:rFonts w:ascii="Arial" w:hAnsi="Arial" w:cs="Arial"/>
          <w:sz w:val="24"/>
          <w:szCs w:val="24"/>
          <w:lang w:val="es-AR"/>
        </w:rPr>
        <w:t>u:Usuario</w:t>
      </w:r>
      <w:proofErr w:type="spellEnd"/>
      <w:proofErr w:type="gramEnd"/>
      <w:r w:rsidRPr="00C51375">
        <w:rPr>
          <w:rFonts w:ascii="Arial" w:hAnsi="Arial" w:cs="Arial"/>
          <w:sz w:val="24"/>
          <w:szCs w:val="24"/>
          <w:lang w:val="es-AR"/>
        </w:rPr>
        <w:t xml:space="preserve"> {</w:t>
      </w:r>
      <w:proofErr w:type="spellStart"/>
      <w:r w:rsidRPr="00C51375">
        <w:rPr>
          <w:rFonts w:ascii="Arial" w:hAnsi="Arial" w:cs="Arial"/>
          <w:sz w:val="24"/>
          <w:szCs w:val="24"/>
          <w:lang w:val="es-AR"/>
        </w:rPr>
        <w:t>username</w:t>
      </w:r>
      <w:proofErr w:type="spellEnd"/>
      <w:r w:rsidRPr="00C51375">
        <w:rPr>
          <w:rFonts w:ascii="Arial" w:hAnsi="Arial" w:cs="Arial"/>
          <w:sz w:val="24"/>
          <w:szCs w:val="24"/>
          <w:lang w:val="es-AR"/>
        </w:rPr>
        <w:t>: $</w:t>
      </w:r>
      <w:proofErr w:type="spellStart"/>
      <w:r w:rsidRPr="00C51375">
        <w:rPr>
          <w:rFonts w:ascii="Arial" w:hAnsi="Arial" w:cs="Arial"/>
          <w:sz w:val="24"/>
          <w:szCs w:val="24"/>
          <w:lang w:val="es-AR"/>
        </w:rPr>
        <w:t>username</w:t>
      </w:r>
      <w:proofErr w:type="spellEnd"/>
      <w:r w:rsidRPr="00C51375">
        <w:rPr>
          <w:rFonts w:ascii="Arial" w:hAnsi="Arial" w:cs="Arial"/>
          <w:sz w:val="24"/>
          <w:szCs w:val="24"/>
          <w:lang w:val="es-AR"/>
        </w:rPr>
        <w:t>})</w:t>
      </w:r>
    </w:p>
    <w:p w:rsidRPr="00C51375" w:rsidR="00C51375" w:rsidP="00C51375" w:rsidRDefault="00C51375" w14:paraId="7C5F2377" w14:textId="77777777">
      <w:pPr>
        <w:rPr>
          <w:rFonts w:ascii="Arial" w:hAnsi="Arial" w:cs="Arial"/>
          <w:sz w:val="24"/>
          <w:szCs w:val="24"/>
          <w:lang w:val="es-AR"/>
        </w:rPr>
      </w:pPr>
      <w:r w:rsidRPr="00C51375">
        <w:rPr>
          <w:rFonts w:ascii="Arial" w:hAnsi="Arial" w:cs="Arial"/>
          <w:sz w:val="24"/>
          <w:szCs w:val="24"/>
          <w:lang w:val="es-AR"/>
        </w:rPr>
        <w:t>CREATE (u)-</w:t>
      </w:r>
      <w:proofErr w:type="gramStart"/>
      <w:r w:rsidRPr="00C51375">
        <w:rPr>
          <w:rFonts w:ascii="Arial" w:hAnsi="Arial" w:cs="Arial"/>
          <w:sz w:val="24"/>
          <w:szCs w:val="24"/>
          <w:lang w:val="es-AR"/>
        </w:rPr>
        <w:t>[:POSTEO</w:t>
      </w:r>
      <w:proofErr w:type="gramEnd"/>
      <w:r w:rsidRPr="00C51375">
        <w:rPr>
          <w:rFonts w:ascii="Arial" w:hAnsi="Arial" w:cs="Arial"/>
          <w:sz w:val="24"/>
          <w:szCs w:val="24"/>
          <w:lang w:val="es-AR"/>
        </w:rPr>
        <w:t>]-&gt;(:Post {id: apoc.create.uuid(), contenido: $contenido, fecha: datetime()})</w:t>
      </w:r>
    </w:p>
    <w:p w:rsidRPr="00C51375" w:rsidR="00C51375" w:rsidP="00C51375" w:rsidRDefault="00C51375" w14:paraId="08617CB2" w14:textId="77777777">
      <w:pPr>
        <w:rPr>
          <w:rFonts w:ascii="Arial" w:hAnsi="Arial" w:cs="Arial"/>
          <w:sz w:val="24"/>
          <w:szCs w:val="24"/>
          <w:lang w:val="es-AR"/>
        </w:rPr>
      </w:pPr>
      <w:r w:rsidRPr="00C51375">
        <w:rPr>
          <w:rFonts w:ascii="Arial" w:hAnsi="Arial" w:cs="Arial"/>
          <w:sz w:val="28"/>
          <w:szCs w:val="28"/>
          <w:lang w:val="es-AR"/>
        </w:rPr>
        <w:t>Variables</w:t>
      </w:r>
      <w:r w:rsidRPr="00C51375">
        <w:rPr>
          <w:rFonts w:ascii="Arial" w:hAnsi="Arial" w:cs="Arial"/>
          <w:sz w:val="24"/>
          <w:szCs w:val="24"/>
          <w:lang w:val="es-AR"/>
        </w:rPr>
        <w:t>:</w:t>
      </w:r>
    </w:p>
    <w:p w:rsidRPr="00C51375" w:rsidR="00C51375" w:rsidP="00C51375" w:rsidRDefault="00C51375" w14:paraId="1EF96360" w14:textId="77777777">
      <w:pPr>
        <w:rPr>
          <w:rFonts w:ascii="Arial" w:hAnsi="Arial" w:cs="Arial"/>
          <w:sz w:val="24"/>
          <w:szCs w:val="24"/>
          <w:lang w:val="es-AR"/>
        </w:rPr>
      </w:pPr>
      <w:r w:rsidRPr="00C51375">
        <w:rPr>
          <w:rFonts w:ascii="Arial" w:hAnsi="Arial" w:cs="Arial"/>
          <w:sz w:val="24"/>
          <w:szCs w:val="24"/>
          <w:lang w:val="es-AR"/>
        </w:rPr>
        <w:t>- $</w:t>
      </w:r>
      <w:proofErr w:type="spellStart"/>
      <w:r w:rsidRPr="00C51375">
        <w:rPr>
          <w:rFonts w:ascii="Arial" w:hAnsi="Arial" w:cs="Arial"/>
          <w:sz w:val="24"/>
          <w:szCs w:val="24"/>
          <w:lang w:val="es-AR"/>
        </w:rPr>
        <w:t>username</w:t>
      </w:r>
      <w:proofErr w:type="spellEnd"/>
      <w:r w:rsidRPr="00C51375">
        <w:rPr>
          <w:rFonts w:ascii="Arial" w:hAnsi="Arial" w:cs="Arial"/>
          <w:sz w:val="24"/>
          <w:szCs w:val="24"/>
          <w:lang w:val="es-AR"/>
        </w:rPr>
        <w:t>: Nombre de usuario del autor.</w:t>
      </w:r>
    </w:p>
    <w:p w:rsidRPr="00C51375" w:rsidR="00C51375" w:rsidP="00C51375" w:rsidRDefault="00C51375" w14:paraId="606621E1" w14:textId="77777777">
      <w:pPr>
        <w:rPr>
          <w:rFonts w:ascii="Arial" w:hAnsi="Arial" w:cs="Arial"/>
          <w:sz w:val="24"/>
          <w:szCs w:val="24"/>
          <w:lang w:val="es-AR"/>
        </w:rPr>
      </w:pPr>
      <w:r w:rsidRPr="00C51375">
        <w:rPr>
          <w:rFonts w:ascii="Arial" w:hAnsi="Arial" w:cs="Arial"/>
          <w:sz w:val="24"/>
          <w:szCs w:val="24"/>
          <w:lang w:val="es-AR"/>
        </w:rPr>
        <w:t>- $contenido: Texto del posteo.</w:t>
      </w:r>
    </w:p>
    <w:p w:rsidRPr="00360505" w:rsidR="00C51375" w:rsidP="00C51375" w:rsidRDefault="00C51375" w14:paraId="492EA3EE" w14:textId="77777777">
      <w:pPr>
        <w:rPr>
          <w:rFonts w:ascii="Arial" w:hAnsi="Arial" w:cs="Arial"/>
          <w:b/>
          <w:bCs/>
          <w:color w:val="4F81BD" w:themeColor="accent1"/>
          <w:sz w:val="28"/>
          <w:szCs w:val="28"/>
          <w:u w:val="single"/>
          <w:lang w:val="es-AR"/>
        </w:rPr>
      </w:pPr>
      <w:r w:rsidRPr="00360505">
        <w:rPr>
          <w:rFonts w:ascii="Arial" w:hAnsi="Arial" w:cs="Arial"/>
          <w:b/>
          <w:bCs/>
          <w:color w:val="4F81BD" w:themeColor="accent1"/>
          <w:sz w:val="28"/>
          <w:szCs w:val="28"/>
          <w:u w:val="single"/>
          <w:lang w:val="es-AR"/>
        </w:rPr>
        <w:t>Eliminar Post</w:t>
      </w:r>
    </w:p>
    <w:p w:rsidRPr="00C51375" w:rsidR="00C51375" w:rsidP="00C51375" w:rsidRDefault="00C51375" w14:paraId="1D53D095" w14:textId="77777777">
      <w:pPr>
        <w:rPr>
          <w:rFonts w:ascii="Arial" w:hAnsi="Arial" w:cs="Arial"/>
          <w:sz w:val="24"/>
          <w:szCs w:val="24"/>
          <w:lang w:val="en-GB"/>
        </w:rPr>
      </w:pPr>
      <w:r w:rsidRPr="00C51375">
        <w:rPr>
          <w:rFonts w:ascii="Arial" w:hAnsi="Arial" w:cs="Arial"/>
          <w:sz w:val="24"/>
          <w:szCs w:val="24"/>
          <w:lang w:val="en-GB"/>
        </w:rPr>
        <w:t>MATCH (</w:t>
      </w:r>
      <w:proofErr w:type="spellStart"/>
      <w:proofErr w:type="gramStart"/>
      <w:r w:rsidRPr="00C51375">
        <w:rPr>
          <w:rFonts w:ascii="Arial" w:hAnsi="Arial" w:cs="Arial"/>
          <w:sz w:val="24"/>
          <w:szCs w:val="24"/>
          <w:lang w:val="en-GB"/>
        </w:rPr>
        <w:t>p:Post</w:t>
      </w:r>
      <w:proofErr w:type="spellEnd"/>
      <w:proofErr w:type="gramEnd"/>
      <w:r w:rsidRPr="00C51375">
        <w:rPr>
          <w:rFonts w:ascii="Arial" w:hAnsi="Arial" w:cs="Arial"/>
          <w:sz w:val="24"/>
          <w:szCs w:val="24"/>
          <w:lang w:val="en-GB"/>
        </w:rPr>
        <w:t xml:space="preserve"> {id: $</w:t>
      </w:r>
      <w:proofErr w:type="spellStart"/>
      <w:r w:rsidRPr="00C51375">
        <w:rPr>
          <w:rFonts w:ascii="Arial" w:hAnsi="Arial" w:cs="Arial"/>
          <w:sz w:val="24"/>
          <w:szCs w:val="24"/>
          <w:lang w:val="en-GB"/>
        </w:rPr>
        <w:t>postId</w:t>
      </w:r>
      <w:proofErr w:type="spellEnd"/>
      <w:r w:rsidRPr="00C51375">
        <w:rPr>
          <w:rFonts w:ascii="Arial" w:hAnsi="Arial" w:cs="Arial"/>
          <w:sz w:val="24"/>
          <w:szCs w:val="24"/>
          <w:lang w:val="en-GB"/>
        </w:rPr>
        <w:t>})</w:t>
      </w:r>
    </w:p>
    <w:p w:rsidRPr="00C51375" w:rsidR="00C51375" w:rsidP="00C51375" w:rsidRDefault="00C51375" w14:paraId="436AEE48" w14:textId="7BE5E698">
      <w:pPr>
        <w:rPr>
          <w:rFonts w:ascii="Arial" w:hAnsi="Arial" w:cs="Arial"/>
          <w:sz w:val="24"/>
          <w:szCs w:val="24"/>
          <w:lang w:val="es-AR"/>
        </w:rPr>
      </w:pPr>
      <w:r w:rsidRPr="00C51375">
        <w:rPr>
          <w:rFonts w:ascii="Arial" w:hAnsi="Arial" w:cs="Arial"/>
          <w:sz w:val="24"/>
          <w:szCs w:val="24"/>
          <w:lang w:val="es-AR"/>
        </w:rPr>
        <w:t>DETACH DELETE p</w:t>
      </w:r>
    </w:p>
    <w:p w:rsidRPr="00C51375" w:rsidR="00C51375" w:rsidP="00C51375" w:rsidRDefault="00C51375" w14:paraId="784405B0" w14:textId="77777777">
      <w:pPr>
        <w:rPr>
          <w:rFonts w:ascii="Arial" w:hAnsi="Arial" w:cs="Arial"/>
          <w:sz w:val="24"/>
          <w:szCs w:val="24"/>
          <w:lang w:val="es-AR"/>
        </w:rPr>
      </w:pPr>
      <w:r w:rsidRPr="00C51375">
        <w:rPr>
          <w:rFonts w:ascii="Arial" w:hAnsi="Arial" w:cs="Arial"/>
          <w:sz w:val="28"/>
          <w:szCs w:val="28"/>
          <w:lang w:val="es-AR"/>
        </w:rPr>
        <w:t>Variables</w:t>
      </w:r>
      <w:r w:rsidRPr="00C51375">
        <w:rPr>
          <w:rFonts w:ascii="Arial" w:hAnsi="Arial" w:cs="Arial"/>
          <w:sz w:val="24"/>
          <w:szCs w:val="24"/>
          <w:lang w:val="es-AR"/>
        </w:rPr>
        <w:t>:</w:t>
      </w:r>
    </w:p>
    <w:p w:rsidRPr="00C51375" w:rsidR="00C51375" w:rsidP="00C51375" w:rsidRDefault="00C51375" w14:paraId="649B205B" w14:textId="77777777">
      <w:pPr>
        <w:rPr>
          <w:rFonts w:ascii="Arial" w:hAnsi="Arial" w:cs="Arial"/>
          <w:sz w:val="24"/>
          <w:szCs w:val="24"/>
          <w:lang w:val="es-AR"/>
        </w:rPr>
      </w:pPr>
      <w:r w:rsidRPr="00C51375">
        <w:rPr>
          <w:rFonts w:ascii="Arial" w:hAnsi="Arial" w:cs="Arial"/>
          <w:sz w:val="24"/>
          <w:szCs w:val="24"/>
          <w:lang w:val="es-AR"/>
        </w:rPr>
        <w:t>- $</w:t>
      </w:r>
      <w:proofErr w:type="spellStart"/>
      <w:r w:rsidRPr="00C51375">
        <w:rPr>
          <w:rFonts w:ascii="Arial" w:hAnsi="Arial" w:cs="Arial"/>
          <w:sz w:val="24"/>
          <w:szCs w:val="24"/>
          <w:lang w:val="es-AR"/>
        </w:rPr>
        <w:t>postId</w:t>
      </w:r>
      <w:proofErr w:type="spellEnd"/>
      <w:r w:rsidRPr="00C51375">
        <w:rPr>
          <w:rFonts w:ascii="Arial" w:hAnsi="Arial" w:cs="Arial"/>
          <w:sz w:val="24"/>
          <w:szCs w:val="24"/>
          <w:lang w:val="es-AR"/>
        </w:rPr>
        <w:t>: ID único del posteo.</w:t>
      </w:r>
    </w:p>
    <w:p w:rsidRPr="00360505" w:rsidR="00C51375" w:rsidP="00C51375" w:rsidRDefault="00C51375" w14:paraId="2E3520CC" w14:textId="77777777">
      <w:pPr>
        <w:rPr>
          <w:rFonts w:ascii="Arial" w:hAnsi="Arial" w:cs="Arial"/>
          <w:b/>
          <w:bCs/>
          <w:color w:val="4F81BD" w:themeColor="accent1"/>
          <w:sz w:val="28"/>
          <w:szCs w:val="28"/>
          <w:u w:val="single"/>
          <w:lang w:val="es-AR"/>
        </w:rPr>
      </w:pPr>
      <w:r w:rsidRPr="00360505">
        <w:rPr>
          <w:rFonts w:ascii="Arial" w:hAnsi="Arial" w:cs="Arial"/>
          <w:b/>
          <w:bCs/>
          <w:color w:val="4F81BD" w:themeColor="accent1"/>
          <w:sz w:val="28"/>
          <w:szCs w:val="28"/>
          <w:u w:val="single"/>
          <w:lang w:val="es-AR"/>
        </w:rPr>
        <w:t xml:space="preserve">Dar </w:t>
      </w:r>
      <w:proofErr w:type="spellStart"/>
      <w:r w:rsidRPr="00360505">
        <w:rPr>
          <w:rFonts w:ascii="Arial" w:hAnsi="Arial" w:cs="Arial"/>
          <w:b/>
          <w:bCs/>
          <w:color w:val="4F81BD" w:themeColor="accent1"/>
          <w:sz w:val="28"/>
          <w:szCs w:val="28"/>
          <w:u w:val="single"/>
          <w:lang w:val="es-AR"/>
        </w:rPr>
        <w:t>Like</w:t>
      </w:r>
      <w:proofErr w:type="spellEnd"/>
      <w:r w:rsidRPr="00360505">
        <w:rPr>
          <w:rFonts w:ascii="Arial" w:hAnsi="Arial" w:cs="Arial"/>
          <w:b/>
          <w:bCs/>
          <w:color w:val="4F81BD" w:themeColor="accent1"/>
          <w:sz w:val="28"/>
          <w:szCs w:val="28"/>
          <w:u w:val="single"/>
          <w:lang w:val="es-AR"/>
        </w:rPr>
        <w:t xml:space="preserve"> a un Posteo</w:t>
      </w:r>
    </w:p>
    <w:p w:rsidRPr="00C51375" w:rsidR="00C51375" w:rsidP="00C51375" w:rsidRDefault="00C51375" w14:paraId="4737EE80" w14:textId="77777777">
      <w:pPr>
        <w:rPr>
          <w:rFonts w:ascii="Arial" w:hAnsi="Arial" w:cs="Arial"/>
          <w:sz w:val="24"/>
          <w:szCs w:val="24"/>
          <w:lang w:val="es-AR"/>
        </w:rPr>
      </w:pPr>
      <w:r w:rsidRPr="00C51375">
        <w:rPr>
          <w:rFonts w:ascii="Arial" w:hAnsi="Arial" w:cs="Arial"/>
          <w:sz w:val="24"/>
          <w:szCs w:val="24"/>
          <w:lang w:val="es-AR"/>
        </w:rPr>
        <w:t>MATCH (</w:t>
      </w:r>
      <w:proofErr w:type="spellStart"/>
      <w:proofErr w:type="gramStart"/>
      <w:r w:rsidRPr="00C51375">
        <w:rPr>
          <w:rFonts w:ascii="Arial" w:hAnsi="Arial" w:cs="Arial"/>
          <w:sz w:val="24"/>
          <w:szCs w:val="24"/>
          <w:lang w:val="es-AR"/>
        </w:rPr>
        <w:t>u:Usuario</w:t>
      </w:r>
      <w:proofErr w:type="spellEnd"/>
      <w:proofErr w:type="gramEnd"/>
      <w:r w:rsidRPr="00C51375">
        <w:rPr>
          <w:rFonts w:ascii="Arial" w:hAnsi="Arial" w:cs="Arial"/>
          <w:sz w:val="24"/>
          <w:szCs w:val="24"/>
          <w:lang w:val="es-AR"/>
        </w:rPr>
        <w:t xml:space="preserve"> {</w:t>
      </w:r>
      <w:proofErr w:type="spellStart"/>
      <w:r w:rsidRPr="00C51375">
        <w:rPr>
          <w:rFonts w:ascii="Arial" w:hAnsi="Arial" w:cs="Arial"/>
          <w:sz w:val="24"/>
          <w:szCs w:val="24"/>
          <w:lang w:val="es-AR"/>
        </w:rPr>
        <w:t>username</w:t>
      </w:r>
      <w:proofErr w:type="spellEnd"/>
      <w:r w:rsidRPr="00C51375">
        <w:rPr>
          <w:rFonts w:ascii="Arial" w:hAnsi="Arial" w:cs="Arial"/>
          <w:sz w:val="24"/>
          <w:szCs w:val="24"/>
          <w:lang w:val="es-AR"/>
        </w:rPr>
        <w:t>: $</w:t>
      </w:r>
      <w:proofErr w:type="spellStart"/>
      <w:r w:rsidRPr="00C51375">
        <w:rPr>
          <w:rFonts w:ascii="Arial" w:hAnsi="Arial" w:cs="Arial"/>
          <w:sz w:val="24"/>
          <w:szCs w:val="24"/>
          <w:lang w:val="es-AR"/>
        </w:rPr>
        <w:t>username</w:t>
      </w:r>
      <w:proofErr w:type="spellEnd"/>
      <w:r w:rsidRPr="00C51375">
        <w:rPr>
          <w:rFonts w:ascii="Arial" w:hAnsi="Arial" w:cs="Arial"/>
          <w:sz w:val="24"/>
          <w:szCs w:val="24"/>
          <w:lang w:val="es-AR"/>
        </w:rPr>
        <w:t>}), (</w:t>
      </w:r>
      <w:proofErr w:type="spellStart"/>
      <w:r w:rsidRPr="00C51375">
        <w:rPr>
          <w:rFonts w:ascii="Arial" w:hAnsi="Arial" w:cs="Arial"/>
          <w:sz w:val="24"/>
          <w:szCs w:val="24"/>
          <w:lang w:val="es-AR"/>
        </w:rPr>
        <w:t>p:Post</w:t>
      </w:r>
      <w:proofErr w:type="spellEnd"/>
      <w:r w:rsidRPr="00C51375">
        <w:rPr>
          <w:rFonts w:ascii="Arial" w:hAnsi="Arial" w:cs="Arial"/>
          <w:sz w:val="24"/>
          <w:szCs w:val="24"/>
          <w:lang w:val="es-AR"/>
        </w:rPr>
        <w:t xml:space="preserve"> {id: $</w:t>
      </w:r>
      <w:proofErr w:type="spellStart"/>
      <w:r w:rsidRPr="00C51375">
        <w:rPr>
          <w:rFonts w:ascii="Arial" w:hAnsi="Arial" w:cs="Arial"/>
          <w:sz w:val="24"/>
          <w:szCs w:val="24"/>
          <w:lang w:val="es-AR"/>
        </w:rPr>
        <w:t>postId</w:t>
      </w:r>
      <w:proofErr w:type="spellEnd"/>
      <w:r w:rsidRPr="00C51375">
        <w:rPr>
          <w:rFonts w:ascii="Arial" w:hAnsi="Arial" w:cs="Arial"/>
          <w:sz w:val="24"/>
          <w:szCs w:val="24"/>
          <w:lang w:val="es-AR"/>
        </w:rPr>
        <w:t>})</w:t>
      </w:r>
    </w:p>
    <w:p w:rsidRPr="00C51375" w:rsidR="00C51375" w:rsidP="00C51375" w:rsidRDefault="00C51375" w14:paraId="00DCC6A4" w14:textId="678DEB49">
      <w:pPr>
        <w:rPr>
          <w:rFonts w:ascii="Arial" w:hAnsi="Arial" w:cs="Arial"/>
          <w:sz w:val="24"/>
          <w:szCs w:val="24"/>
          <w:lang w:val="es-AR"/>
        </w:rPr>
      </w:pPr>
      <w:r w:rsidRPr="00C51375">
        <w:rPr>
          <w:rFonts w:ascii="Arial" w:hAnsi="Arial" w:cs="Arial"/>
          <w:sz w:val="24"/>
          <w:szCs w:val="24"/>
          <w:lang w:val="es-AR"/>
        </w:rPr>
        <w:t>MERGE (u)-</w:t>
      </w:r>
      <w:proofErr w:type="gramStart"/>
      <w:r w:rsidRPr="00C51375">
        <w:rPr>
          <w:rFonts w:ascii="Arial" w:hAnsi="Arial" w:cs="Arial"/>
          <w:sz w:val="24"/>
          <w:szCs w:val="24"/>
          <w:lang w:val="es-AR"/>
        </w:rPr>
        <w:t>[:LIKE</w:t>
      </w:r>
      <w:proofErr w:type="gramEnd"/>
      <w:r w:rsidRPr="00C51375">
        <w:rPr>
          <w:rFonts w:ascii="Arial" w:hAnsi="Arial" w:cs="Arial"/>
          <w:sz w:val="24"/>
          <w:szCs w:val="24"/>
          <w:lang w:val="es-AR"/>
        </w:rPr>
        <w:t>]-&gt;(p)</w:t>
      </w:r>
    </w:p>
    <w:p w:rsidRPr="00C51375" w:rsidR="00C51375" w:rsidP="00C51375" w:rsidRDefault="00C51375" w14:paraId="30BD2FA9" w14:textId="77777777">
      <w:pPr>
        <w:rPr>
          <w:rFonts w:ascii="Arial" w:hAnsi="Arial" w:cs="Arial"/>
          <w:sz w:val="24"/>
          <w:szCs w:val="24"/>
          <w:lang w:val="es-AR"/>
        </w:rPr>
      </w:pPr>
      <w:r w:rsidRPr="00C51375">
        <w:rPr>
          <w:rFonts w:ascii="Arial" w:hAnsi="Arial" w:cs="Arial"/>
          <w:sz w:val="24"/>
          <w:szCs w:val="24"/>
          <w:lang w:val="es-AR"/>
        </w:rPr>
        <w:t>Variables:</w:t>
      </w:r>
    </w:p>
    <w:p w:rsidRPr="00C51375" w:rsidR="00C51375" w:rsidP="00C51375" w:rsidRDefault="00C51375" w14:paraId="64DA3512" w14:textId="77777777">
      <w:pPr>
        <w:rPr>
          <w:rFonts w:ascii="Arial" w:hAnsi="Arial" w:cs="Arial"/>
          <w:sz w:val="24"/>
          <w:szCs w:val="24"/>
          <w:lang w:val="es-AR"/>
        </w:rPr>
      </w:pPr>
      <w:r w:rsidRPr="00C51375">
        <w:rPr>
          <w:rFonts w:ascii="Arial" w:hAnsi="Arial" w:cs="Arial"/>
          <w:sz w:val="24"/>
          <w:szCs w:val="24"/>
          <w:lang w:val="es-AR"/>
        </w:rPr>
        <w:t>- $</w:t>
      </w:r>
      <w:proofErr w:type="spellStart"/>
      <w:r w:rsidRPr="00C51375">
        <w:rPr>
          <w:rFonts w:ascii="Arial" w:hAnsi="Arial" w:cs="Arial"/>
          <w:sz w:val="24"/>
          <w:szCs w:val="24"/>
          <w:lang w:val="es-AR"/>
        </w:rPr>
        <w:t>username</w:t>
      </w:r>
      <w:proofErr w:type="spellEnd"/>
      <w:r w:rsidRPr="00C51375">
        <w:rPr>
          <w:rFonts w:ascii="Arial" w:hAnsi="Arial" w:cs="Arial"/>
          <w:sz w:val="24"/>
          <w:szCs w:val="24"/>
          <w:lang w:val="es-AR"/>
        </w:rPr>
        <w:t xml:space="preserve">: Usuario que da el </w:t>
      </w:r>
      <w:proofErr w:type="spellStart"/>
      <w:r w:rsidRPr="00C51375">
        <w:rPr>
          <w:rFonts w:ascii="Arial" w:hAnsi="Arial" w:cs="Arial"/>
          <w:sz w:val="24"/>
          <w:szCs w:val="24"/>
          <w:lang w:val="es-AR"/>
        </w:rPr>
        <w:t>like</w:t>
      </w:r>
      <w:proofErr w:type="spellEnd"/>
      <w:r w:rsidRPr="00C51375">
        <w:rPr>
          <w:rFonts w:ascii="Arial" w:hAnsi="Arial" w:cs="Arial"/>
          <w:sz w:val="24"/>
          <w:szCs w:val="24"/>
          <w:lang w:val="es-AR"/>
        </w:rPr>
        <w:t>.</w:t>
      </w:r>
    </w:p>
    <w:p w:rsidRPr="00C51375" w:rsidR="00C51375" w:rsidP="00C51375" w:rsidRDefault="00C51375" w14:paraId="2232CE3E" w14:textId="77777777">
      <w:pPr>
        <w:rPr>
          <w:rFonts w:ascii="Arial" w:hAnsi="Arial" w:cs="Arial"/>
          <w:sz w:val="24"/>
          <w:szCs w:val="24"/>
          <w:lang w:val="es-AR"/>
        </w:rPr>
      </w:pPr>
      <w:r w:rsidRPr="00C51375">
        <w:rPr>
          <w:rFonts w:ascii="Arial" w:hAnsi="Arial" w:cs="Arial"/>
          <w:sz w:val="24"/>
          <w:szCs w:val="24"/>
          <w:lang w:val="es-AR"/>
        </w:rPr>
        <w:t>- $</w:t>
      </w:r>
      <w:proofErr w:type="spellStart"/>
      <w:r w:rsidRPr="00C51375">
        <w:rPr>
          <w:rFonts w:ascii="Arial" w:hAnsi="Arial" w:cs="Arial"/>
          <w:sz w:val="24"/>
          <w:szCs w:val="24"/>
          <w:lang w:val="es-AR"/>
        </w:rPr>
        <w:t>postId</w:t>
      </w:r>
      <w:proofErr w:type="spellEnd"/>
      <w:r w:rsidRPr="00C51375">
        <w:rPr>
          <w:rFonts w:ascii="Arial" w:hAnsi="Arial" w:cs="Arial"/>
          <w:sz w:val="24"/>
          <w:szCs w:val="24"/>
          <w:lang w:val="es-AR"/>
        </w:rPr>
        <w:t xml:space="preserve">: ID del posteo que recibe el </w:t>
      </w:r>
      <w:proofErr w:type="spellStart"/>
      <w:r w:rsidRPr="00C51375">
        <w:rPr>
          <w:rFonts w:ascii="Arial" w:hAnsi="Arial" w:cs="Arial"/>
          <w:sz w:val="24"/>
          <w:szCs w:val="24"/>
          <w:lang w:val="es-AR"/>
        </w:rPr>
        <w:t>like</w:t>
      </w:r>
      <w:proofErr w:type="spellEnd"/>
      <w:r w:rsidRPr="00C51375">
        <w:rPr>
          <w:rFonts w:ascii="Arial" w:hAnsi="Arial" w:cs="Arial"/>
          <w:sz w:val="24"/>
          <w:szCs w:val="24"/>
          <w:lang w:val="es-AR"/>
        </w:rPr>
        <w:t>.</w:t>
      </w:r>
    </w:p>
    <w:p w:rsidRPr="00360505" w:rsidR="00C51375" w:rsidP="00C51375" w:rsidRDefault="00C51375" w14:paraId="121EE277" w14:textId="77777777">
      <w:pPr>
        <w:rPr>
          <w:rFonts w:ascii="Arial" w:hAnsi="Arial" w:cs="Arial"/>
          <w:b/>
          <w:bCs/>
          <w:color w:val="4F81BD" w:themeColor="accent1"/>
          <w:sz w:val="28"/>
          <w:szCs w:val="28"/>
          <w:u w:val="single"/>
          <w:lang w:val="es-AR"/>
        </w:rPr>
      </w:pPr>
      <w:r w:rsidRPr="00360505">
        <w:rPr>
          <w:rFonts w:ascii="Arial" w:hAnsi="Arial" w:cs="Arial"/>
          <w:b/>
          <w:bCs/>
          <w:color w:val="4F81BD" w:themeColor="accent1"/>
          <w:sz w:val="28"/>
          <w:szCs w:val="28"/>
          <w:u w:val="single"/>
          <w:lang w:val="es-AR"/>
        </w:rPr>
        <w:t xml:space="preserve">Quitar </w:t>
      </w:r>
      <w:proofErr w:type="spellStart"/>
      <w:r w:rsidRPr="00360505">
        <w:rPr>
          <w:rFonts w:ascii="Arial" w:hAnsi="Arial" w:cs="Arial"/>
          <w:b/>
          <w:bCs/>
          <w:color w:val="4F81BD" w:themeColor="accent1"/>
          <w:sz w:val="28"/>
          <w:szCs w:val="28"/>
          <w:u w:val="single"/>
          <w:lang w:val="es-AR"/>
        </w:rPr>
        <w:t>Like</w:t>
      </w:r>
      <w:proofErr w:type="spellEnd"/>
      <w:r w:rsidRPr="00360505">
        <w:rPr>
          <w:rFonts w:ascii="Arial" w:hAnsi="Arial" w:cs="Arial"/>
          <w:b/>
          <w:bCs/>
          <w:color w:val="4F81BD" w:themeColor="accent1"/>
          <w:sz w:val="28"/>
          <w:szCs w:val="28"/>
          <w:u w:val="single"/>
          <w:lang w:val="es-AR"/>
        </w:rPr>
        <w:t xml:space="preserve"> a un Posteo</w:t>
      </w:r>
    </w:p>
    <w:p w:rsidRPr="00990341" w:rsidR="00C51375" w:rsidP="00C51375" w:rsidRDefault="00C51375" w14:paraId="45E29CB6" w14:textId="77777777">
      <w:pPr>
        <w:rPr>
          <w:rFonts w:ascii="Arial" w:hAnsi="Arial" w:cs="Arial"/>
          <w:sz w:val="24"/>
          <w:szCs w:val="24"/>
          <w:lang w:val="en-GB"/>
        </w:rPr>
      </w:pPr>
      <w:r w:rsidRPr="00990341">
        <w:rPr>
          <w:rFonts w:ascii="Arial" w:hAnsi="Arial" w:cs="Arial"/>
          <w:sz w:val="24"/>
          <w:szCs w:val="24"/>
          <w:lang w:val="en-GB"/>
        </w:rPr>
        <w:t>MATCH (</w:t>
      </w:r>
      <w:proofErr w:type="spellStart"/>
      <w:proofErr w:type="gramStart"/>
      <w:r w:rsidRPr="00990341">
        <w:rPr>
          <w:rFonts w:ascii="Arial" w:hAnsi="Arial" w:cs="Arial"/>
          <w:sz w:val="24"/>
          <w:szCs w:val="24"/>
          <w:lang w:val="en-GB"/>
        </w:rPr>
        <w:t>u:Usuario</w:t>
      </w:r>
      <w:proofErr w:type="spellEnd"/>
      <w:proofErr w:type="gramEnd"/>
      <w:r w:rsidRPr="00990341">
        <w:rPr>
          <w:rFonts w:ascii="Arial" w:hAnsi="Arial" w:cs="Arial"/>
          <w:sz w:val="24"/>
          <w:szCs w:val="24"/>
          <w:lang w:val="en-GB"/>
        </w:rPr>
        <w:t xml:space="preserve"> {username: $username})-[</w:t>
      </w:r>
      <w:proofErr w:type="spellStart"/>
      <w:r w:rsidRPr="00990341">
        <w:rPr>
          <w:rFonts w:ascii="Arial" w:hAnsi="Arial" w:cs="Arial"/>
          <w:sz w:val="24"/>
          <w:szCs w:val="24"/>
          <w:lang w:val="en-GB"/>
        </w:rPr>
        <w:t>l:LIKE</w:t>
      </w:r>
      <w:proofErr w:type="spellEnd"/>
      <w:r w:rsidRPr="00990341">
        <w:rPr>
          <w:rFonts w:ascii="Arial" w:hAnsi="Arial" w:cs="Arial"/>
          <w:sz w:val="24"/>
          <w:szCs w:val="24"/>
          <w:lang w:val="en-GB"/>
        </w:rPr>
        <w:t>]-&gt;(</w:t>
      </w:r>
      <w:proofErr w:type="spellStart"/>
      <w:r w:rsidRPr="00990341">
        <w:rPr>
          <w:rFonts w:ascii="Arial" w:hAnsi="Arial" w:cs="Arial"/>
          <w:sz w:val="24"/>
          <w:szCs w:val="24"/>
          <w:lang w:val="en-GB"/>
        </w:rPr>
        <w:t>p:Post</w:t>
      </w:r>
      <w:proofErr w:type="spellEnd"/>
      <w:r w:rsidRPr="00990341">
        <w:rPr>
          <w:rFonts w:ascii="Arial" w:hAnsi="Arial" w:cs="Arial"/>
          <w:sz w:val="24"/>
          <w:szCs w:val="24"/>
          <w:lang w:val="en-GB"/>
        </w:rPr>
        <w:t xml:space="preserve"> {id: $</w:t>
      </w:r>
      <w:proofErr w:type="spellStart"/>
      <w:r w:rsidRPr="00990341">
        <w:rPr>
          <w:rFonts w:ascii="Arial" w:hAnsi="Arial" w:cs="Arial"/>
          <w:sz w:val="24"/>
          <w:szCs w:val="24"/>
          <w:lang w:val="en-GB"/>
        </w:rPr>
        <w:t>postId</w:t>
      </w:r>
      <w:proofErr w:type="spellEnd"/>
      <w:r w:rsidRPr="00990341">
        <w:rPr>
          <w:rFonts w:ascii="Arial" w:hAnsi="Arial" w:cs="Arial"/>
          <w:sz w:val="24"/>
          <w:szCs w:val="24"/>
          <w:lang w:val="en-GB"/>
        </w:rPr>
        <w:t>})</w:t>
      </w:r>
    </w:p>
    <w:p w:rsidRPr="00C51375" w:rsidR="00C51375" w:rsidP="00C51375" w:rsidRDefault="00C51375" w14:paraId="7EEFD6BB" w14:textId="5531837B">
      <w:pPr>
        <w:rPr>
          <w:rFonts w:ascii="Arial" w:hAnsi="Arial" w:cs="Arial"/>
          <w:sz w:val="24"/>
          <w:szCs w:val="24"/>
          <w:lang w:val="es-AR"/>
        </w:rPr>
      </w:pPr>
      <w:r w:rsidRPr="00C51375">
        <w:rPr>
          <w:rFonts w:ascii="Arial" w:hAnsi="Arial" w:cs="Arial"/>
          <w:sz w:val="24"/>
          <w:szCs w:val="24"/>
          <w:lang w:val="es-AR"/>
        </w:rPr>
        <w:t>DELETE l</w:t>
      </w:r>
    </w:p>
    <w:p w:rsidRPr="00C51375" w:rsidR="00C51375" w:rsidP="00C51375" w:rsidRDefault="00C51375" w14:paraId="520DC0EA" w14:textId="77777777">
      <w:pPr>
        <w:rPr>
          <w:rFonts w:ascii="Arial" w:hAnsi="Arial" w:cs="Arial"/>
          <w:sz w:val="24"/>
          <w:szCs w:val="24"/>
          <w:lang w:val="es-AR"/>
        </w:rPr>
      </w:pPr>
      <w:r w:rsidRPr="00C51375">
        <w:rPr>
          <w:rFonts w:ascii="Arial" w:hAnsi="Arial" w:cs="Arial"/>
          <w:sz w:val="24"/>
          <w:szCs w:val="24"/>
          <w:lang w:val="es-AR"/>
        </w:rPr>
        <w:t>Variables:</w:t>
      </w:r>
    </w:p>
    <w:p w:rsidRPr="00C51375" w:rsidR="00C51375" w:rsidP="00C51375" w:rsidRDefault="00C51375" w14:paraId="74AEA9F2" w14:textId="77777777">
      <w:pPr>
        <w:rPr>
          <w:rFonts w:ascii="Arial" w:hAnsi="Arial" w:cs="Arial"/>
          <w:sz w:val="24"/>
          <w:szCs w:val="24"/>
          <w:lang w:val="es-AR"/>
        </w:rPr>
      </w:pPr>
      <w:r w:rsidRPr="00C51375">
        <w:rPr>
          <w:rFonts w:ascii="Arial" w:hAnsi="Arial" w:cs="Arial"/>
          <w:sz w:val="24"/>
          <w:szCs w:val="24"/>
          <w:lang w:val="es-AR"/>
        </w:rPr>
        <w:t>- $</w:t>
      </w:r>
      <w:proofErr w:type="spellStart"/>
      <w:r w:rsidRPr="00C51375">
        <w:rPr>
          <w:rFonts w:ascii="Arial" w:hAnsi="Arial" w:cs="Arial"/>
          <w:sz w:val="24"/>
          <w:szCs w:val="24"/>
          <w:lang w:val="es-AR"/>
        </w:rPr>
        <w:t>username</w:t>
      </w:r>
      <w:proofErr w:type="spellEnd"/>
      <w:r w:rsidRPr="00C51375">
        <w:rPr>
          <w:rFonts w:ascii="Arial" w:hAnsi="Arial" w:cs="Arial"/>
          <w:sz w:val="24"/>
          <w:szCs w:val="24"/>
          <w:lang w:val="es-AR"/>
        </w:rPr>
        <w:t xml:space="preserve">: Usuario que quita el </w:t>
      </w:r>
      <w:proofErr w:type="spellStart"/>
      <w:r w:rsidRPr="00C51375">
        <w:rPr>
          <w:rFonts w:ascii="Arial" w:hAnsi="Arial" w:cs="Arial"/>
          <w:sz w:val="24"/>
          <w:szCs w:val="24"/>
          <w:lang w:val="es-AR"/>
        </w:rPr>
        <w:t>like</w:t>
      </w:r>
      <w:proofErr w:type="spellEnd"/>
      <w:r w:rsidRPr="00C51375">
        <w:rPr>
          <w:rFonts w:ascii="Arial" w:hAnsi="Arial" w:cs="Arial"/>
          <w:sz w:val="24"/>
          <w:szCs w:val="24"/>
          <w:lang w:val="es-AR"/>
        </w:rPr>
        <w:t>.</w:t>
      </w:r>
    </w:p>
    <w:p w:rsidRPr="00C51375" w:rsidR="00C51375" w:rsidP="00C51375" w:rsidRDefault="00C51375" w14:paraId="6BBA9A0E" w14:textId="77777777">
      <w:pPr>
        <w:rPr>
          <w:rFonts w:ascii="Arial" w:hAnsi="Arial" w:cs="Arial"/>
          <w:sz w:val="24"/>
          <w:szCs w:val="24"/>
          <w:lang w:val="es-AR"/>
        </w:rPr>
      </w:pPr>
      <w:r w:rsidRPr="00C51375">
        <w:rPr>
          <w:rFonts w:ascii="Arial" w:hAnsi="Arial" w:cs="Arial"/>
          <w:sz w:val="24"/>
          <w:szCs w:val="24"/>
          <w:lang w:val="es-AR"/>
        </w:rPr>
        <w:t>- $</w:t>
      </w:r>
      <w:proofErr w:type="spellStart"/>
      <w:r w:rsidRPr="00C51375">
        <w:rPr>
          <w:rFonts w:ascii="Arial" w:hAnsi="Arial" w:cs="Arial"/>
          <w:sz w:val="24"/>
          <w:szCs w:val="24"/>
          <w:lang w:val="es-AR"/>
        </w:rPr>
        <w:t>postId</w:t>
      </w:r>
      <w:proofErr w:type="spellEnd"/>
      <w:r w:rsidRPr="00C51375">
        <w:rPr>
          <w:rFonts w:ascii="Arial" w:hAnsi="Arial" w:cs="Arial"/>
          <w:sz w:val="24"/>
          <w:szCs w:val="24"/>
          <w:lang w:val="es-AR"/>
        </w:rPr>
        <w:t>: ID del posteo.</w:t>
      </w:r>
    </w:p>
    <w:p w:rsidR="00360505" w:rsidP="00C51375" w:rsidRDefault="00360505" w14:paraId="44CF441A" w14:textId="77777777">
      <w:pPr>
        <w:rPr>
          <w:rFonts w:ascii="Arial" w:hAnsi="Arial" w:cs="Arial"/>
          <w:b/>
          <w:bCs/>
          <w:sz w:val="28"/>
          <w:szCs w:val="28"/>
          <w:u w:val="single"/>
          <w:lang w:val="es-AR"/>
        </w:rPr>
      </w:pPr>
    </w:p>
    <w:p w:rsidRPr="00360505" w:rsidR="00C51375" w:rsidP="00C51375" w:rsidRDefault="00C51375" w14:paraId="70B4EFB6" w14:textId="608E0E81">
      <w:pPr>
        <w:rPr>
          <w:rFonts w:ascii="Arial" w:hAnsi="Arial" w:cs="Arial"/>
          <w:b/>
          <w:bCs/>
          <w:color w:val="4F81BD" w:themeColor="accent1"/>
          <w:sz w:val="28"/>
          <w:szCs w:val="28"/>
          <w:u w:val="single"/>
          <w:lang w:val="es-AR"/>
        </w:rPr>
      </w:pPr>
      <w:r w:rsidRPr="00360505">
        <w:rPr>
          <w:rFonts w:ascii="Arial" w:hAnsi="Arial" w:cs="Arial"/>
          <w:b/>
          <w:bCs/>
          <w:color w:val="4F81BD" w:themeColor="accent1"/>
          <w:sz w:val="28"/>
          <w:szCs w:val="28"/>
          <w:u w:val="single"/>
          <w:lang w:val="es-AR"/>
        </w:rPr>
        <w:t>Seguir a un Usuario</w:t>
      </w:r>
    </w:p>
    <w:p w:rsidRPr="00C51375" w:rsidR="00C51375" w:rsidP="00C51375" w:rsidRDefault="00C51375" w14:paraId="685D1738" w14:textId="77777777">
      <w:pPr>
        <w:rPr>
          <w:rFonts w:ascii="Arial" w:hAnsi="Arial" w:cs="Arial"/>
          <w:sz w:val="24"/>
          <w:szCs w:val="24"/>
          <w:lang w:val="es-AR"/>
        </w:rPr>
      </w:pPr>
      <w:r w:rsidRPr="00C51375">
        <w:rPr>
          <w:rFonts w:ascii="Arial" w:hAnsi="Arial" w:cs="Arial"/>
          <w:sz w:val="24"/>
          <w:szCs w:val="24"/>
          <w:lang w:val="es-AR"/>
        </w:rPr>
        <w:t>MATCH (u</w:t>
      </w:r>
      <w:proofErr w:type="gramStart"/>
      <w:r w:rsidRPr="00C51375">
        <w:rPr>
          <w:rFonts w:ascii="Arial" w:hAnsi="Arial" w:cs="Arial"/>
          <w:sz w:val="24"/>
          <w:szCs w:val="24"/>
          <w:lang w:val="es-AR"/>
        </w:rPr>
        <w:t>1:Usuario</w:t>
      </w:r>
      <w:proofErr w:type="gramEnd"/>
      <w:r w:rsidRPr="00C51375">
        <w:rPr>
          <w:rFonts w:ascii="Arial" w:hAnsi="Arial" w:cs="Arial"/>
          <w:sz w:val="24"/>
          <w:szCs w:val="24"/>
          <w:lang w:val="es-AR"/>
        </w:rPr>
        <w:t xml:space="preserve"> {</w:t>
      </w:r>
      <w:proofErr w:type="spellStart"/>
      <w:r w:rsidRPr="00C51375">
        <w:rPr>
          <w:rFonts w:ascii="Arial" w:hAnsi="Arial" w:cs="Arial"/>
          <w:sz w:val="24"/>
          <w:szCs w:val="24"/>
          <w:lang w:val="es-AR"/>
        </w:rPr>
        <w:t>username</w:t>
      </w:r>
      <w:proofErr w:type="spellEnd"/>
      <w:r w:rsidRPr="00C51375">
        <w:rPr>
          <w:rFonts w:ascii="Arial" w:hAnsi="Arial" w:cs="Arial"/>
          <w:sz w:val="24"/>
          <w:szCs w:val="24"/>
          <w:lang w:val="es-AR"/>
        </w:rPr>
        <w:t>: $username1}), (u2:Usuario {</w:t>
      </w:r>
      <w:proofErr w:type="spellStart"/>
      <w:r w:rsidRPr="00C51375">
        <w:rPr>
          <w:rFonts w:ascii="Arial" w:hAnsi="Arial" w:cs="Arial"/>
          <w:sz w:val="24"/>
          <w:szCs w:val="24"/>
          <w:lang w:val="es-AR"/>
        </w:rPr>
        <w:t>username</w:t>
      </w:r>
      <w:proofErr w:type="spellEnd"/>
      <w:r w:rsidRPr="00C51375">
        <w:rPr>
          <w:rFonts w:ascii="Arial" w:hAnsi="Arial" w:cs="Arial"/>
          <w:sz w:val="24"/>
          <w:szCs w:val="24"/>
          <w:lang w:val="es-AR"/>
        </w:rPr>
        <w:t>: $username2})</w:t>
      </w:r>
    </w:p>
    <w:p w:rsidRPr="00C51375" w:rsidR="00C51375" w:rsidP="00C51375" w:rsidRDefault="00C51375" w14:paraId="711C4330" w14:textId="1A414645">
      <w:pPr>
        <w:rPr>
          <w:rFonts w:ascii="Arial" w:hAnsi="Arial" w:cs="Arial"/>
          <w:sz w:val="24"/>
          <w:szCs w:val="24"/>
          <w:lang w:val="es-AR"/>
        </w:rPr>
      </w:pPr>
      <w:r w:rsidRPr="00C51375">
        <w:rPr>
          <w:rFonts w:ascii="Arial" w:hAnsi="Arial" w:cs="Arial"/>
          <w:sz w:val="24"/>
          <w:szCs w:val="24"/>
          <w:lang w:val="es-AR"/>
        </w:rPr>
        <w:t>MERGE (u1)-</w:t>
      </w:r>
      <w:proofErr w:type="gramStart"/>
      <w:r w:rsidRPr="00C51375">
        <w:rPr>
          <w:rFonts w:ascii="Arial" w:hAnsi="Arial" w:cs="Arial"/>
          <w:sz w:val="24"/>
          <w:szCs w:val="24"/>
          <w:lang w:val="es-AR"/>
        </w:rPr>
        <w:t>[:FOLLOW</w:t>
      </w:r>
      <w:proofErr w:type="gramEnd"/>
      <w:r w:rsidRPr="00C51375">
        <w:rPr>
          <w:rFonts w:ascii="Arial" w:hAnsi="Arial" w:cs="Arial"/>
          <w:sz w:val="24"/>
          <w:szCs w:val="24"/>
          <w:lang w:val="es-AR"/>
        </w:rPr>
        <w:t>]-&gt;(u2)</w:t>
      </w:r>
    </w:p>
    <w:p w:rsidRPr="00C51375" w:rsidR="00C51375" w:rsidP="00C51375" w:rsidRDefault="00C51375" w14:paraId="644A6E6A" w14:textId="77777777">
      <w:pPr>
        <w:rPr>
          <w:rFonts w:ascii="Arial" w:hAnsi="Arial" w:cs="Arial"/>
          <w:sz w:val="24"/>
          <w:szCs w:val="24"/>
          <w:lang w:val="es-AR"/>
        </w:rPr>
      </w:pPr>
      <w:r w:rsidRPr="00C51375">
        <w:rPr>
          <w:rFonts w:ascii="Arial" w:hAnsi="Arial" w:cs="Arial"/>
          <w:sz w:val="24"/>
          <w:szCs w:val="24"/>
          <w:lang w:val="es-AR"/>
        </w:rPr>
        <w:t>Variables:</w:t>
      </w:r>
    </w:p>
    <w:p w:rsidRPr="00C51375" w:rsidR="00C51375" w:rsidP="00C51375" w:rsidRDefault="00C51375" w14:paraId="167ABA98" w14:textId="77777777">
      <w:pPr>
        <w:rPr>
          <w:rFonts w:ascii="Arial" w:hAnsi="Arial" w:cs="Arial"/>
          <w:sz w:val="24"/>
          <w:szCs w:val="24"/>
          <w:lang w:val="es-AR"/>
        </w:rPr>
      </w:pPr>
      <w:r w:rsidRPr="00C51375">
        <w:rPr>
          <w:rFonts w:ascii="Arial" w:hAnsi="Arial" w:cs="Arial"/>
          <w:sz w:val="24"/>
          <w:szCs w:val="24"/>
          <w:lang w:val="es-AR"/>
        </w:rPr>
        <w:t>- $username1: Usuario que quiere seguir.</w:t>
      </w:r>
    </w:p>
    <w:p w:rsidRPr="00C51375" w:rsidR="00C51375" w:rsidP="00C51375" w:rsidRDefault="00C51375" w14:paraId="7D5503C6" w14:textId="77777777">
      <w:pPr>
        <w:rPr>
          <w:rFonts w:ascii="Arial" w:hAnsi="Arial" w:cs="Arial"/>
          <w:sz w:val="24"/>
          <w:szCs w:val="24"/>
          <w:lang w:val="es-AR"/>
        </w:rPr>
      </w:pPr>
      <w:r w:rsidRPr="00C51375">
        <w:rPr>
          <w:rFonts w:ascii="Arial" w:hAnsi="Arial" w:cs="Arial"/>
          <w:sz w:val="24"/>
          <w:szCs w:val="24"/>
          <w:lang w:val="es-AR"/>
        </w:rPr>
        <w:t>- $username2: Usuario a quien se sigue.</w:t>
      </w:r>
    </w:p>
    <w:p w:rsidRPr="00360505" w:rsidR="00C51375" w:rsidP="00C51375" w:rsidRDefault="00C51375" w14:paraId="417EC9BA" w14:textId="77777777">
      <w:pPr>
        <w:rPr>
          <w:rFonts w:ascii="Arial" w:hAnsi="Arial" w:cs="Arial"/>
          <w:b/>
          <w:bCs/>
          <w:color w:val="4F81BD" w:themeColor="accent1"/>
          <w:sz w:val="28"/>
          <w:szCs w:val="28"/>
          <w:u w:val="single"/>
          <w:lang w:val="es-AR"/>
        </w:rPr>
      </w:pPr>
      <w:r w:rsidRPr="00360505">
        <w:rPr>
          <w:rFonts w:ascii="Arial" w:hAnsi="Arial" w:cs="Arial"/>
          <w:b/>
          <w:bCs/>
          <w:color w:val="4F81BD" w:themeColor="accent1"/>
          <w:sz w:val="28"/>
          <w:szCs w:val="28"/>
          <w:u w:val="single"/>
          <w:lang w:val="es-AR"/>
        </w:rPr>
        <w:t>Dejar de Seguir a un Usuario</w:t>
      </w:r>
    </w:p>
    <w:p w:rsidRPr="00C51375" w:rsidR="00C51375" w:rsidP="00C51375" w:rsidRDefault="00C51375" w14:paraId="380DB5B8" w14:textId="77777777">
      <w:pPr>
        <w:rPr>
          <w:rFonts w:ascii="Arial" w:hAnsi="Arial" w:cs="Arial"/>
          <w:sz w:val="24"/>
          <w:szCs w:val="24"/>
          <w:lang w:val="es-AR"/>
        </w:rPr>
      </w:pPr>
      <w:r w:rsidRPr="00C51375">
        <w:rPr>
          <w:rFonts w:ascii="Arial" w:hAnsi="Arial" w:cs="Arial"/>
          <w:sz w:val="24"/>
          <w:szCs w:val="24"/>
          <w:lang w:val="es-AR"/>
        </w:rPr>
        <w:t>MATCH (u</w:t>
      </w:r>
      <w:proofErr w:type="gramStart"/>
      <w:r w:rsidRPr="00C51375">
        <w:rPr>
          <w:rFonts w:ascii="Arial" w:hAnsi="Arial" w:cs="Arial"/>
          <w:sz w:val="24"/>
          <w:szCs w:val="24"/>
          <w:lang w:val="es-AR"/>
        </w:rPr>
        <w:t>1:Usuario</w:t>
      </w:r>
      <w:proofErr w:type="gramEnd"/>
      <w:r w:rsidRPr="00C51375">
        <w:rPr>
          <w:rFonts w:ascii="Arial" w:hAnsi="Arial" w:cs="Arial"/>
          <w:sz w:val="24"/>
          <w:szCs w:val="24"/>
          <w:lang w:val="es-AR"/>
        </w:rPr>
        <w:t xml:space="preserve"> {</w:t>
      </w:r>
      <w:proofErr w:type="spellStart"/>
      <w:r w:rsidRPr="00C51375">
        <w:rPr>
          <w:rFonts w:ascii="Arial" w:hAnsi="Arial" w:cs="Arial"/>
          <w:sz w:val="24"/>
          <w:szCs w:val="24"/>
          <w:lang w:val="es-AR"/>
        </w:rPr>
        <w:t>username</w:t>
      </w:r>
      <w:proofErr w:type="spellEnd"/>
      <w:r w:rsidRPr="00C51375">
        <w:rPr>
          <w:rFonts w:ascii="Arial" w:hAnsi="Arial" w:cs="Arial"/>
          <w:sz w:val="24"/>
          <w:szCs w:val="24"/>
          <w:lang w:val="es-AR"/>
        </w:rPr>
        <w:t>: $username1})-[</w:t>
      </w:r>
      <w:proofErr w:type="spellStart"/>
      <w:r w:rsidRPr="00C51375">
        <w:rPr>
          <w:rFonts w:ascii="Arial" w:hAnsi="Arial" w:cs="Arial"/>
          <w:sz w:val="24"/>
          <w:szCs w:val="24"/>
          <w:lang w:val="es-AR"/>
        </w:rPr>
        <w:t>f:FOLLOW</w:t>
      </w:r>
      <w:proofErr w:type="spellEnd"/>
      <w:r w:rsidRPr="00C51375">
        <w:rPr>
          <w:rFonts w:ascii="Arial" w:hAnsi="Arial" w:cs="Arial"/>
          <w:sz w:val="24"/>
          <w:szCs w:val="24"/>
          <w:lang w:val="es-AR"/>
        </w:rPr>
        <w:t>]-&gt;(u2:Usuario {</w:t>
      </w:r>
      <w:proofErr w:type="spellStart"/>
      <w:r w:rsidRPr="00C51375">
        <w:rPr>
          <w:rFonts w:ascii="Arial" w:hAnsi="Arial" w:cs="Arial"/>
          <w:sz w:val="24"/>
          <w:szCs w:val="24"/>
          <w:lang w:val="es-AR"/>
        </w:rPr>
        <w:t>username</w:t>
      </w:r>
      <w:proofErr w:type="spellEnd"/>
      <w:r w:rsidRPr="00C51375">
        <w:rPr>
          <w:rFonts w:ascii="Arial" w:hAnsi="Arial" w:cs="Arial"/>
          <w:sz w:val="24"/>
          <w:szCs w:val="24"/>
          <w:lang w:val="es-AR"/>
        </w:rPr>
        <w:t>: $username2})</w:t>
      </w:r>
    </w:p>
    <w:p w:rsidRPr="00C51375" w:rsidR="00C51375" w:rsidP="00C51375" w:rsidRDefault="00C51375" w14:paraId="23A19700" w14:textId="2859DB5D">
      <w:pPr>
        <w:rPr>
          <w:rFonts w:ascii="Arial" w:hAnsi="Arial" w:cs="Arial"/>
          <w:sz w:val="24"/>
          <w:szCs w:val="24"/>
          <w:lang w:val="es-AR"/>
        </w:rPr>
      </w:pPr>
      <w:r w:rsidRPr="00C51375">
        <w:rPr>
          <w:rFonts w:ascii="Arial" w:hAnsi="Arial" w:cs="Arial"/>
          <w:sz w:val="24"/>
          <w:szCs w:val="24"/>
          <w:lang w:val="es-AR"/>
        </w:rPr>
        <w:t>DELETE f</w:t>
      </w:r>
    </w:p>
    <w:p w:rsidRPr="00C51375" w:rsidR="00C51375" w:rsidP="00C51375" w:rsidRDefault="00C51375" w14:paraId="092AA423" w14:textId="77777777">
      <w:pPr>
        <w:rPr>
          <w:rFonts w:ascii="Arial" w:hAnsi="Arial" w:cs="Arial"/>
          <w:sz w:val="24"/>
          <w:szCs w:val="24"/>
          <w:lang w:val="es-AR"/>
        </w:rPr>
      </w:pPr>
      <w:r w:rsidRPr="00C51375">
        <w:rPr>
          <w:rFonts w:ascii="Arial" w:hAnsi="Arial" w:cs="Arial"/>
          <w:sz w:val="24"/>
          <w:szCs w:val="24"/>
          <w:lang w:val="es-AR"/>
        </w:rPr>
        <w:t>Variables:</w:t>
      </w:r>
    </w:p>
    <w:p w:rsidRPr="00C51375" w:rsidR="00C51375" w:rsidP="00C51375" w:rsidRDefault="00C51375" w14:paraId="43E7761E" w14:textId="77777777">
      <w:pPr>
        <w:rPr>
          <w:rFonts w:ascii="Arial" w:hAnsi="Arial" w:cs="Arial"/>
          <w:sz w:val="24"/>
          <w:szCs w:val="24"/>
          <w:lang w:val="es-AR"/>
        </w:rPr>
      </w:pPr>
      <w:r w:rsidRPr="00C51375">
        <w:rPr>
          <w:rFonts w:ascii="Arial" w:hAnsi="Arial" w:cs="Arial"/>
          <w:sz w:val="24"/>
          <w:szCs w:val="24"/>
          <w:lang w:val="es-AR"/>
        </w:rPr>
        <w:t>- $username1: Usuario que deja de seguir.</w:t>
      </w:r>
    </w:p>
    <w:p w:rsidRPr="00C51375" w:rsidR="00C51375" w:rsidP="00C51375" w:rsidRDefault="00C51375" w14:paraId="21AB4337" w14:textId="77777777">
      <w:pPr>
        <w:rPr>
          <w:rFonts w:ascii="Arial" w:hAnsi="Arial" w:cs="Arial"/>
          <w:sz w:val="24"/>
          <w:szCs w:val="24"/>
          <w:lang w:val="es-AR"/>
        </w:rPr>
      </w:pPr>
      <w:r w:rsidRPr="00C51375">
        <w:rPr>
          <w:rFonts w:ascii="Arial" w:hAnsi="Arial" w:cs="Arial"/>
          <w:sz w:val="24"/>
          <w:szCs w:val="24"/>
          <w:lang w:val="es-AR"/>
        </w:rPr>
        <w:t>- $username2: Usuario al que se deja de seguir.</w:t>
      </w:r>
    </w:p>
    <w:p w:rsidRPr="00360505" w:rsidR="00C51375" w:rsidP="00C51375" w:rsidRDefault="00C51375" w14:paraId="423E5CC3" w14:textId="77777777">
      <w:pPr>
        <w:rPr>
          <w:rFonts w:ascii="Arial" w:hAnsi="Arial" w:cs="Arial"/>
          <w:b/>
          <w:bCs/>
          <w:color w:val="4F81BD" w:themeColor="accent1"/>
          <w:sz w:val="28"/>
          <w:szCs w:val="28"/>
          <w:u w:val="single"/>
          <w:lang w:val="es-AR"/>
        </w:rPr>
      </w:pPr>
      <w:r w:rsidRPr="00360505">
        <w:rPr>
          <w:rFonts w:ascii="Arial" w:hAnsi="Arial" w:cs="Arial"/>
          <w:b/>
          <w:bCs/>
          <w:color w:val="4F81BD" w:themeColor="accent1"/>
          <w:sz w:val="28"/>
          <w:szCs w:val="28"/>
          <w:u w:val="single"/>
          <w:lang w:val="es-AR"/>
        </w:rPr>
        <w:t>Comentar un Post</w:t>
      </w:r>
    </w:p>
    <w:p w:rsidRPr="00C51375" w:rsidR="00C51375" w:rsidP="00C51375" w:rsidRDefault="00C51375" w14:paraId="6D797F20" w14:textId="77777777">
      <w:pPr>
        <w:rPr>
          <w:rFonts w:ascii="Arial" w:hAnsi="Arial" w:cs="Arial"/>
          <w:sz w:val="24"/>
          <w:szCs w:val="24"/>
          <w:lang w:val="es-AR"/>
        </w:rPr>
      </w:pPr>
      <w:r w:rsidRPr="00C51375">
        <w:rPr>
          <w:rFonts w:ascii="Arial" w:hAnsi="Arial" w:cs="Arial"/>
          <w:sz w:val="24"/>
          <w:szCs w:val="24"/>
          <w:lang w:val="es-AR"/>
        </w:rPr>
        <w:t>MATCH (</w:t>
      </w:r>
      <w:proofErr w:type="spellStart"/>
      <w:proofErr w:type="gramStart"/>
      <w:r w:rsidRPr="00C51375">
        <w:rPr>
          <w:rFonts w:ascii="Arial" w:hAnsi="Arial" w:cs="Arial"/>
          <w:sz w:val="24"/>
          <w:szCs w:val="24"/>
          <w:lang w:val="es-AR"/>
        </w:rPr>
        <w:t>u:Usuario</w:t>
      </w:r>
      <w:proofErr w:type="spellEnd"/>
      <w:proofErr w:type="gramEnd"/>
      <w:r w:rsidRPr="00C51375">
        <w:rPr>
          <w:rFonts w:ascii="Arial" w:hAnsi="Arial" w:cs="Arial"/>
          <w:sz w:val="24"/>
          <w:szCs w:val="24"/>
          <w:lang w:val="es-AR"/>
        </w:rPr>
        <w:t xml:space="preserve"> {</w:t>
      </w:r>
      <w:proofErr w:type="spellStart"/>
      <w:r w:rsidRPr="00C51375">
        <w:rPr>
          <w:rFonts w:ascii="Arial" w:hAnsi="Arial" w:cs="Arial"/>
          <w:sz w:val="24"/>
          <w:szCs w:val="24"/>
          <w:lang w:val="es-AR"/>
        </w:rPr>
        <w:t>username</w:t>
      </w:r>
      <w:proofErr w:type="spellEnd"/>
      <w:r w:rsidRPr="00C51375">
        <w:rPr>
          <w:rFonts w:ascii="Arial" w:hAnsi="Arial" w:cs="Arial"/>
          <w:sz w:val="24"/>
          <w:szCs w:val="24"/>
          <w:lang w:val="es-AR"/>
        </w:rPr>
        <w:t>: $</w:t>
      </w:r>
      <w:proofErr w:type="spellStart"/>
      <w:r w:rsidRPr="00C51375">
        <w:rPr>
          <w:rFonts w:ascii="Arial" w:hAnsi="Arial" w:cs="Arial"/>
          <w:sz w:val="24"/>
          <w:szCs w:val="24"/>
          <w:lang w:val="es-AR"/>
        </w:rPr>
        <w:t>username</w:t>
      </w:r>
      <w:proofErr w:type="spellEnd"/>
      <w:r w:rsidRPr="00C51375">
        <w:rPr>
          <w:rFonts w:ascii="Arial" w:hAnsi="Arial" w:cs="Arial"/>
          <w:sz w:val="24"/>
          <w:szCs w:val="24"/>
          <w:lang w:val="es-AR"/>
        </w:rPr>
        <w:t>}), (</w:t>
      </w:r>
      <w:proofErr w:type="spellStart"/>
      <w:r w:rsidRPr="00C51375">
        <w:rPr>
          <w:rFonts w:ascii="Arial" w:hAnsi="Arial" w:cs="Arial"/>
          <w:sz w:val="24"/>
          <w:szCs w:val="24"/>
          <w:lang w:val="es-AR"/>
        </w:rPr>
        <w:t>p:Post</w:t>
      </w:r>
      <w:proofErr w:type="spellEnd"/>
      <w:r w:rsidRPr="00C51375">
        <w:rPr>
          <w:rFonts w:ascii="Arial" w:hAnsi="Arial" w:cs="Arial"/>
          <w:sz w:val="24"/>
          <w:szCs w:val="24"/>
          <w:lang w:val="es-AR"/>
        </w:rPr>
        <w:t xml:space="preserve"> {id: $</w:t>
      </w:r>
      <w:proofErr w:type="spellStart"/>
      <w:r w:rsidRPr="00C51375">
        <w:rPr>
          <w:rFonts w:ascii="Arial" w:hAnsi="Arial" w:cs="Arial"/>
          <w:sz w:val="24"/>
          <w:szCs w:val="24"/>
          <w:lang w:val="es-AR"/>
        </w:rPr>
        <w:t>postId</w:t>
      </w:r>
      <w:proofErr w:type="spellEnd"/>
      <w:r w:rsidRPr="00C51375">
        <w:rPr>
          <w:rFonts w:ascii="Arial" w:hAnsi="Arial" w:cs="Arial"/>
          <w:sz w:val="24"/>
          <w:szCs w:val="24"/>
          <w:lang w:val="es-AR"/>
        </w:rPr>
        <w:t>})</w:t>
      </w:r>
    </w:p>
    <w:p w:rsidRPr="00C51375" w:rsidR="00C51375" w:rsidP="00C51375" w:rsidRDefault="00C51375" w14:paraId="7C37F4D5" w14:textId="4F812449" w14:noSpellErr="1">
      <w:pPr>
        <w:rPr>
          <w:rFonts w:ascii="Arial" w:hAnsi="Arial" w:cs="Arial"/>
          <w:sz w:val="24"/>
          <w:szCs w:val="24"/>
          <w:lang w:val="es-AR"/>
        </w:rPr>
      </w:pPr>
      <w:r w:rsidRPr="6FA6F1B9" w:rsidR="6FA6F1B9">
        <w:rPr>
          <w:rFonts w:ascii="Arial" w:hAnsi="Arial" w:cs="Arial"/>
          <w:sz w:val="24"/>
          <w:szCs w:val="24"/>
          <w:lang w:val="es-AR"/>
        </w:rPr>
        <w:t>CREATE (u)</w:t>
      </w:r>
      <w:r w:rsidRPr="6FA6F1B9" w:rsidR="6FA6F1B9">
        <w:rPr>
          <w:rFonts w:ascii="Arial" w:hAnsi="Arial" w:cs="Arial"/>
          <w:sz w:val="24"/>
          <w:szCs w:val="24"/>
          <w:lang w:val="es-AR"/>
        </w:rPr>
        <w:t>-[</w:t>
      </w:r>
      <w:r w:rsidRPr="6FA6F1B9" w:rsidR="6FA6F1B9">
        <w:rPr>
          <w:rFonts w:ascii="Arial" w:hAnsi="Arial" w:cs="Arial"/>
          <w:sz w:val="24"/>
          <w:szCs w:val="24"/>
          <w:lang w:val="es-AR"/>
        </w:rPr>
        <w:t>:COMENTO {texto: $texto, fecha: datetime()}]-&gt;(p)</w:t>
      </w:r>
    </w:p>
    <w:p w:rsidRPr="00C51375" w:rsidR="00C51375" w:rsidP="00C51375" w:rsidRDefault="00C51375" w14:paraId="09B88638" w14:textId="77777777">
      <w:pPr>
        <w:rPr>
          <w:rFonts w:ascii="Arial" w:hAnsi="Arial" w:cs="Arial"/>
          <w:sz w:val="24"/>
          <w:szCs w:val="24"/>
          <w:lang w:val="es-AR"/>
        </w:rPr>
      </w:pPr>
      <w:r w:rsidRPr="00C51375">
        <w:rPr>
          <w:rFonts w:ascii="Arial" w:hAnsi="Arial" w:cs="Arial"/>
          <w:sz w:val="24"/>
          <w:szCs w:val="24"/>
          <w:lang w:val="es-AR"/>
        </w:rPr>
        <w:t>Variables:</w:t>
      </w:r>
    </w:p>
    <w:p w:rsidRPr="00C51375" w:rsidR="00C51375" w:rsidP="00C51375" w:rsidRDefault="00C51375" w14:paraId="0701C91F" w14:textId="77777777">
      <w:pPr>
        <w:rPr>
          <w:rFonts w:ascii="Arial" w:hAnsi="Arial" w:cs="Arial"/>
          <w:sz w:val="24"/>
          <w:szCs w:val="24"/>
          <w:lang w:val="es-AR"/>
        </w:rPr>
      </w:pPr>
      <w:r w:rsidRPr="00C51375">
        <w:rPr>
          <w:rFonts w:ascii="Arial" w:hAnsi="Arial" w:cs="Arial"/>
          <w:sz w:val="24"/>
          <w:szCs w:val="24"/>
          <w:lang w:val="es-AR"/>
        </w:rPr>
        <w:t>- $</w:t>
      </w:r>
      <w:proofErr w:type="spellStart"/>
      <w:r w:rsidRPr="00C51375">
        <w:rPr>
          <w:rFonts w:ascii="Arial" w:hAnsi="Arial" w:cs="Arial"/>
          <w:sz w:val="24"/>
          <w:szCs w:val="24"/>
          <w:lang w:val="es-AR"/>
        </w:rPr>
        <w:t>username</w:t>
      </w:r>
      <w:proofErr w:type="spellEnd"/>
      <w:r w:rsidRPr="00C51375">
        <w:rPr>
          <w:rFonts w:ascii="Arial" w:hAnsi="Arial" w:cs="Arial"/>
          <w:sz w:val="24"/>
          <w:szCs w:val="24"/>
          <w:lang w:val="es-AR"/>
        </w:rPr>
        <w:t>: Usuario que comenta.</w:t>
      </w:r>
    </w:p>
    <w:p w:rsidRPr="00C51375" w:rsidR="00C51375" w:rsidP="00C51375" w:rsidRDefault="00C51375" w14:paraId="6A8D5545" w14:textId="77777777">
      <w:pPr>
        <w:rPr>
          <w:rFonts w:ascii="Arial" w:hAnsi="Arial" w:cs="Arial"/>
          <w:sz w:val="24"/>
          <w:szCs w:val="24"/>
          <w:lang w:val="es-AR"/>
        </w:rPr>
      </w:pPr>
      <w:r w:rsidRPr="00C51375">
        <w:rPr>
          <w:rFonts w:ascii="Arial" w:hAnsi="Arial" w:cs="Arial"/>
          <w:sz w:val="24"/>
          <w:szCs w:val="24"/>
          <w:lang w:val="es-AR"/>
        </w:rPr>
        <w:t>- $</w:t>
      </w:r>
      <w:proofErr w:type="spellStart"/>
      <w:r w:rsidRPr="00C51375">
        <w:rPr>
          <w:rFonts w:ascii="Arial" w:hAnsi="Arial" w:cs="Arial"/>
          <w:sz w:val="24"/>
          <w:szCs w:val="24"/>
          <w:lang w:val="es-AR"/>
        </w:rPr>
        <w:t>postId</w:t>
      </w:r>
      <w:proofErr w:type="spellEnd"/>
      <w:r w:rsidRPr="00C51375">
        <w:rPr>
          <w:rFonts w:ascii="Arial" w:hAnsi="Arial" w:cs="Arial"/>
          <w:sz w:val="24"/>
          <w:szCs w:val="24"/>
          <w:lang w:val="es-AR"/>
        </w:rPr>
        <w:t>: ID del posteo comentado.</w:t>
      </w:r>
    </w:p>
    <w:p w:rsidRPr="00C51375" w:rsidR="00C51375" w:rsidP="00C51375" w:rsidRDefault="00C51375" w14:paraId="50F5F19F" w14:textId="72A29494">
      <w:pPr>
        <w:rPr>
          <w:rFonts w:ascii="Arial" w:hAnsi="Arial" w:cs="Arial"/>
          <w:sz w:val="24"/>
          <w:szCs w:val="24"/>
          <w:lang w:val="es-AR"/>
        </w:rPr>
      </w:pPr>
      <w:r w:rsidRPr="00C51375">
        <w:rPr>
          <w:rFonts w:ascii="Arial" w:hAnsi="Arial" w:cs="Arial"/>
          <w:sz w:val="24"/>
          <w:szCs w:val="24"/>
          <w:lang w:val="es-AR"/>
        </w:rPr>
        <w:t>- $texto: Contenido del comentario.</w:t>
      </w:r>
    </w:p>
    <w:p w:rsidRPr="00360505" w:rsidR="00C51375" w:rsidP="00C51375" w:rsidRDefault="00C51375" w14:paraId="06435162" w14:textId="1644245C">
      <w:pPr>
        <w:rPr>
          <w:rFonts w:ascii="Arial" w:hAnsi="Arial" w:cs="Arial"/>
          <w:b/>
          <w:bCs/>
          <w:color w:val="4F81BD" w:themeColor="accent1"/>
          <w:sz w:val="28"/>
          <w:szCs w:val="28"/>
          <w:u w:val="single"/>
          <w:lang w:val="es-AR"/>
        </w:rPr>
      </w:pPr>
      <w:r w:rsidRPr="00360505">
        <w:rPr>
          <w:rFonts w:ascii="Arial" w:hAnsi="Arial" w:cs="Arial"/>
          <w:b/>
          <w:bCs/>
          <w:color w:val="4F81BD" w:themeColor="accent1"/>
          <w:sz w:val="28"/>
          <w:szCs w:val="28"/>
          <w:u w:val="single"/>
          <w:lang w:val="es-AR"/>
        </w:rPr>
        <w:t>Eliminar Comentario de un Post</w:t>
      </w:r>
    </w:p>
    <w:p w:rsidRPr="00C51375" w:rsidR="00C51375" w:rsidP="00C51375" w:rsidRDefault="00C51375" w14:paraId="5F95D04D" w14:textId="77777777">
      <w:pPr>
        <w:rPr>
          <w:rFonts w:ascii="Arial" w:hAnsi="Arial" w:cs="Arial"/>
          <w:sz w:val="24"/>
          <w:szCs w:val="24"/>
          <w:lang w:val="es-AR"/>
        </w:rPr>
      </w:pPr>
      <w:r w:rsidRPr="00C51375">
        <w:rPr>
          <w:rFonts w:ascii="Arial" w:hAnsi="Arial" w:cs="Arial"/>
          <w:sz w:val="24"/>
          <w:szCs w:val="24"/>
          <w:lang w:val="es-AR"/>
        </w:rPr>
        <w:t>MATCH (</w:t>
      </w:r>
      <w:proofErr w:type="spellStart"/>
      <w:proofErr w:type="gramStart"/>
      <w:r w:rsidRPr="00C51375">
        <w:rPr>
          <w:rFonts w:ascii="Arial" w:hAnsi="Arial" w:cs="Arial"/>
          <w:sz w:val="24"/>
          <w:szCs w:val="24"/>
          <w:lang w:val="es-AR"/>
        </w:rPr>
        <w:t>u:Usuario</w:t>
      </w:r>
      <w:proofErr w:type="spellEnd"/>
      <w:proofErr w:type="gramEnd"/>
      <w:r w:rsidRPr="00C51375">
        <w:rPr>
          <w:rFonts w:ascii="Arial" w:hAnsi="Arial" w:cs="Arial"/>
          <w:sz w:val="24"/>
          <w:szCs w:val="24"/>
          <w:lang w:val="es-AR"/>
        </w:rPr>
        <w:t xml:space="preserve"> {</w:t>
      </w:r>
      <w:proofErr w:type="spellStart"/>
      <w:r w:rsidRPr="00C51375">
        <w:rPr>
          <w:rFonts w:ascii="Arial" w:hAnsi="Arial" w:cs="Arial"/>
          <w:sz w:val="24"/>
          <w:szCs w:val="24"/>
          <w:lang w:val="es-AR"/>
        </w:rPr>
        <w:t>username</w:t>
      </w:r>
      <w:proofErr w:type="spellEnd"/>
      <w:r w:rsidRPr="00C51375">
        <w:rPr>
          <w:rFonts w:ascii="Arial" w:hAnsi="Arial" w:cs="Arial"/>
          <w:sz w:val="24"/>
          <w:szCs w:val="24"/>
          <w:lang w:val="es-AR"/>
        </w:rPr>
        <w:t>: $</w:t>
      </w:r>
      <w:proofErr w:type="spellStart"/>
      <w:r w:rsidRPr="00C51375">
        <w:rPr>
          <w:rFonts w:ascii="Arial" w:hAnsi="Arial" w:cs="Arial"/>
          <w:sz w:val="24"/>
          <w:szCs w:val="24"/>
          <w:lang w:val="es-AR"/>
        </w:rPr>
        <w:t>username</w:t>
      </w:r>
      <w:proofErr w:type="spellEnd"/>
      <w:r w:rsidRPr="00C51375">
        <w:rPr>
          <w:rFonts w:ascii="Arial" w:hAnsi="Arial" w:cs="Arial"/>
          <w:sz w:val="24"/>
          <w:szCs w:val="24"/>
          <w:lang w:val="es-AR"/>
        </w:rPr>
        <w:t>})-[</w:t>
      </w:r>
      <w:proofErr w:type="spellStart"/>
      <w:r w:rsidRPr="00C51375">
        <w:rPr>
          <w:rFonts w:ascii="Arial" w:hAnsi="Arial" w:cs="Arial"/>
          <w:sz w:val="24"/>
          <w:szCs w:val="24"/>
          <w:lang w:val="es-AR"/>
        </w:rPr>
        <w:t>c:COMENTO</w:t>
      </w:r>
      <w:proofErr w:type="spellEnd"/>
      <w:r w:rsidRPr="00C51375">
        <w:rPr>
          <w:rFonts w:ascii="Arial" w:hAnsi="Arial" w:cs="Arial"/>
          <w:sz w:val="24"/>
          <w:szCs w:val="24"/>
          <w:lang w:val="es-AR"/>
        </w:rPr>
        <w:t>]-&gt;(</w:t>
      </w:r>
      <w:proofErr w:type="spellStart"/>
      <w:r w:rsidRPr="00C51375">
        <w:rPr>
          <w:rFonts w:ascii="Arial" w:hAnsi="Arial" w:cs="Arial"/>
          <w:sz w:val="24"/>
          <w:szCs w:val="24"/>
          <w:lang w:val="es-AR"/>
        </w:rPr>
        <w:t>p:Post</w:t>
      </w:r>
      <w:proofErr w:type="spellEnd"/>
      <w:r w:rsidRPr="00C51375">
        <w:rPr>
          <w:rFonts w:ascii="Arial" w:hAnsi="Arial" w:cs="Arial"/>
          <w:sz w:val="24"/>
          <w:szCs w:val="24"/>
          <w:lang w:val="es-AR"/>
        </w:rPr>
        <w:t xml:space="preserve"> {id: $</w:t>
      </w:r>
      <w:proofErr w:type="spellStart"/>
      <w:r w:rsidRPr="00C51375">
        <w:rPr>
          <w:rFonts w:ascii="Arial" w:hAnsi="Arial" w:cs="Arial"/>
          <w:sz w:val="24"/>
          <w:szCs w:val="24"/>
          <w:lang w:val="es-AR"/>
        </w:rPr>
        <w:t>postId</w:t>
      </w:r>
      <w:proofErr w:type="spellEnd"/>
      <w:r w:rsidRPr="00C51375">
        <w:rPr>
          <w:rFonts w:ascii="Arial" w:hAnsi="Arial" w:cs="Arial"/>
          <w:sz w:val="24"/>
          <w:szCs w:val="24"/>
          <w:lang w:val="es-AR"/>
        </w:rPr>
        <w:t>})</w:t>
      </w:r>
    </w:p>
    <w:p w:rsidRPr="00C51375" w:rsidR="00C51375" w:rsidP="00C51375" w:rsidRDefault="00C51375" w14:paraId="6AD2EE3F" w14:textId="760F9983">
      <w:pPr>
        <w:rPr>
          <w:rFonts w:ascii="Arial" w:hAnsi="Arial" w:cs="Arial"/>
          <w:sz w:val="24"/>
          <w:szCs w:val="24"/>
          <w:lang w:val="es-AR"/>
        </w:rPr>
      </w:pPr>
      <w:r w:rsidRPr="00C51375">
        <w:rPr>
          <w:rFonts w:ascii="Arial" w:hAnsi="Arial" w:cs="Arial"/>
          <w:sz w:val="24"/>
          <w:szCs w:val="24"/>
          <w:lang w:val="es-AR"/>
        </w:rPr>
        <w:t>DELETE c</w:t>
      </w:r>
    </w:p>
    <w:p w:rsidRPr="00C51375" w:rsidR="00C51375" w:rsidP="00C51375" w:rsidRDefault="00C51375" w14:paraId="390ADC9A" w14:textId="77777777">
      <w:pPr>
        <w:rPr>
          <w:rFonts w:ascii="Arial" w:hAnsi="Arial" w:cs="Arial"/>
          <w:sz w:val="24"/>
          <w:szCs w:val="24"/>
          <w:lang w:val="es-AR"/>
        </w:rPr>
      </w:pPr>
      <w:r w:rsidRPr="00C51375">
        <w:rPr>
          <w:rFonts w:ascii="Arial" w:hAnsi="Arial" w:cs="Arial"/>
          <w:sz w:val="24"/>
          <w:szCs w:val="24"/>
          <w:lang w:val="es-AR"/>
        </w:rPr>
        <w:t>Variables:</w:t>
      </w:r>
    </w:p>
    <w:p w:rsidRPr="00C51375" w:rsidR="00C51375" w:rsidP="00C51375" w:rsidRDefault="00C51375" w14:paraId="70BDC135" w14:textId="77777777">
      <w:pPr>
        <w:rPr>
          <w:rFonts w:ascii="Arial" w:hAnsi="Arial" w:cs="Arial"/>
          <w:sz w:val="24"/>
          <w:szCs w:val="24"/>
          <w:lang w:val="es-AR"/>
        </w:rPr>
      </w:pPr>
      <w:r w:rsidRPr="00C51375">
        <w:rPr>
          <w:rFonts w:ascii="Arial" w:hAnsi="Arial" w:cs="Arial"/>
          <w:sz w:val="24"/>
          <w:szCs w:val="24"/>
          <w:lang w:val="es-AR"/>
        </w:rPr>
        <w:t>- $</w:t>
      </w:r>
      <w:proofErr w:type="spellStart"/>
      <w:r w:rsidRPr="00C51375">
        <w:rPr>
          <w:rFonts w:ascii="Arial" w:hAnsi="Arial" w:cs="Arial"/>
          <w:sz w:val="24"/>
          <w:szCs w:val="24"/>
          <w:lang w:val="es-AR"/>
        </w:rPr>
        <w:t>username</w:t>
      </w:r>
      <w:proofErr w:type="spellEnd"/>
      <w:r w:rsidRPr="00C51375">
        <w:rPr>
          <w:rFonts w:ascii="Arial" w:hAnsi="Arial" w:cs="Arial"/>
          <w:sz w:val="24"/>
          <w:szCs w:val="24"/>
          <w:lang w:val="es-AR"/>
        </w:rPr>
        <w:t>: Usuario que elimina el comentario.</w:t>
      </w:r>
    </w:p>
    <w:p w:rsidRPr="00C51375" w:rsidR="00360505" w:rsidP="00C51375" w:rsidRDefault="00C51375" w14:paraId="4EABADFD" w14:textId="4A88350C">
      <w:pPr>
        <w:rPr>
          <w:rFonts w:ascii="Arial" w:hAnsi="Arial" w:cs="Arial"/>
          <w:sz w:val="24"/>
          <w:szCs w:val="24"/>
          <w:lang w:val="es-AR"/>
        </w:rPr>
      </w:pPr>
      <w:r w:rsidRPr="00C51375">
        <w:rPr>
          <w:rFonts w:ascii="Arial" w:hAnsi="Arial" w:cs="Arial"/>
          <w:sz w:val="24"/>
          <w:szCs w:val="24"/>
          <w:lang w:val="es-AR"/>
        </w:rPr>
        <w:t>- $</w:t>
      </w:r>
      <w:proofErr w:type="spellStart"/>
      <w:r w:rsidRPr="00C51375">
        <w:rPr>
          <w:rFonts w:ascii="Arial" w:hAnsi="Arial" w:cs="Arial"/>
          <w:sz w:val="24"/>
          <w:szCs w:val="24"/>
          <w:lang w:val="es-AR"/>
        </w:rPr>
        <w:t>postId</w:t>
      </w:r>
      <w:proofErr w:type="spellEnd"/>
      <w:r w:rsidRPr="00C51375">
        <w:rPr>
          <w:rFonts w:ascii="Arial" w:hAnsi="Arial" w:cs="Arial"/>
          <w:sz w:val="24"/>
          <w:szCs w:val="24"/>
          <w:lang w:val="es-AR"/>
        </w:rPr>
        <w:t>: ID del posteo comentado.</w:t>
      </w:r>
    </w:p>
    <w:p w:rsidRPr="00990341" w:rsidR="00360505" w:rsidP="008679F8" w:rsidRDefault="00360505" w14:paraId="236C5609" w14:textId="77777777">
      <w:pPr>
        <w:spacing w:line="192" w:lineRule="auto"/>
        <w:rPr>
          <w:rFonts w:ascii="Arial" w:hAnsi="Arial" w:cs="Arial"/>
          <w:sz w:val="36"/>
          <w:szCs w:val="36"/>
          <w:lang w:val="es-AR"/>
        </w:rPr>
      </w:pPr>
    </w:p>
    <w:p w:rsidRPr="00990341" w:rsidR="00360505" w:rsidP="008679F8" w:rsidRDefault="00360505" w14:paraId="6B6936A8" w14:textId="77777777">
      <w:pPr>
        <w:spacing w:line="192" w:lineRule="auto"/>
        <w:rPr>
          <w:rFonts w:ascii="Arial" w:hAnsi="Arial" w:cs="Arial"/>
          <w:sz w:val="36"/>
          <w:szCs w:val="36"/>
          <w:lang w:val="es-AR"/>
        </w:rPr>
      </w:pPr>
    </w:p>
    <w:p w:rsidRPr="00990341" w:rsidR="00360505" w:rsidP="008679F8" w:rsidRDefault="00360505" w14:paraId="6CF6872B" w14:textId="77777777">
      <w:pPr>
        <w:spacing w:line="192" w:lineRule="auto"/>
        <w:rPr>
          <w:rFonts w:ascii="Arial" w:hAnsi="Arial" w:cs="Arial"/>
          <w:sz w:val="36"/>
          <w:szCs w:val="36"/>
          <w:lang w:val="es-AR"/>
        </w:rPr>
      </w:pPr>
    </w:p>
    <w:p w:rsidRPr="005343D8" w:rsidR="005343D8" w:rsidP="00360505" w:rsidRDefault="005343D8" w14:paraId="71AEE1A4" w14:textId="3E62BCEC">
      <w:pPr>
        <w:spacing w:line="192" w:lineRule="auto"/>
        <w:jc w:val="center"/>
        <w:rPr>
          <w:rFonts w:ascii="Arial" w:hAnsi="Arial" w:cs="Arial"/>
          <w:sz w:val="36"/>
          <w:szCs w:val="36"/>
          <w:lang w:val="en-GB"/>
        </w:rPr>
      </w:pPr>
      <w:proofErr w:type="spellStart"/>
      <w:r w:rsidRPr="005343D8">
        <w:rPr>
          <w:rFonts w:ascii="Arial" w:hAnsi="Arial" w:cs="Arial"/>
          <w:sz w:val="36"/>
          <w:szCs w:val="36"/>
          <w:lang w:val="en-GB"/>
        </w:rPr>
        <w:t>Entidades</w:t>
      </w:r>
      <w:proofErr w:type="spellEnd"/>
      <w:r w:rsidRPr="005343D8">
        <w:rPr>
          <w:rFonts w:ascii="Arial" w:hAnsi="Arial" w:cs="Arial"/>
          <w:sz w:val="36"/>
          <w:szCs w:val="36"/>
          <w:lang w:val="en-GB"/>
        </w:rPr>
        <w:t xml:space="preserve"> y </w:t>
      </w:r>
      <w:proofErr w:type="spellStart"/>
      <w:r w:rsidRPr="005343D8">
        <w:rPr>
          <w:rFonts w:ascii="Arial" w:hAnsi="Arial" w:cs="Arial"/>
          <w:sz w:val="36"/>
          <w:szCs w:val="36"/>
          <w:lang w:val="en-GB"/>
        </w:rPr>
        <w:t>Relaciones</w:t>
      </w:r>
      <w:proofErr w:type="spellEnd"/>
      <w:r w:rsidRPr="00360505" w:rsidR="00360505">
        <w:rPr>
          <w:rFonts w:ascii="Arial" w:hAnsi="Arial" w:cs="Arial"/>
          <w:sz w:val="36"/>
          <w:szCs w:val="36"/>
          <w:lang w:val="en-GB"/>
        </w:rPr>
        <w:t xml:space="preserve"> Oracle</w:t>
      </w:r>
      <w:r w:rsidRPr="005343D8">
        <w:rPr>
          <w:rFonts w:ascii="Arial" w:hAnsi="Arial" w:cs="Arial"/>
          <w:sz w:val="36"/>
          <w:szCs w:val="36"/>
          <w:lang w:val="en-GB"/>
        </w:rPr>
        <w:t>:</w:t>
      </w:r>
    </w:p>
    <w:p w:rsidRPr="005343D8" w:rsidR="005343D8" w:rsidP="008679F8" w:rsidRDefault="005343D8" w14:paraId="5D133B59" w14:textId="77777777">
      <w:pPr>
        <w:numPr>
          <w:ilvl w:val="0"/>
          <w:numId w:val="12"/>
        </w:numPr>
        <w:spacing w:line="192" w:lineRule="auto"/>
        <w:rPr>
          <w:rFonts w:ascii="Arial" w:hAnsi="Arial" w:cs="Arial"/>
          <w:sz w:val="24"/>
          <w:szCs w:val="24"/>
          <w:lang w:val="en-GB"/>
        </w:rPr>
      </w:pPr>
      <w:r w:rsidRPr="005343D8">
        <w:rPr>
          <w:rFonts w:ascii="Arial" w:hAnsi="Arial" w:cs="Arial"/>
          <w:b/>
          <w:bCs/>
          <w:sz w:val="24"/>
          <w:szCs w:val="24"/>
          <w:lang w:val="en-GB"/>
        </w:rPr>
        <w:t>Usuario</w:t>
      </w:r>
      <w:r w:rsidRPr="005343D8">
        <w:rPr>
          <w:rFonts w:ascii="Arial" w:hAnsi="Arial" w:cs="Arial"/>
          <w:sz w:val="24"/>
          <w:szCs w:val="24"/>
          <w:lang w:val="en-GB"/>
        </w:rPr>
        <w:t>:</w:t>
      </w:r>
    </w:p>
    <w:p w:rsidRPr="005343D8" w:rsidR="005343D8" w:rsidP="008679F8" w:rsidRDefault="005343D8" w14:paraId="45D8BF64" w14:textId="77777777">
      <w:pPr>
        <w:numPr>
          <w:ilvl w:val="1"/>
          <w:numId w:val="12"/>
        </w:numPr>
        <w:spacing w:line="192" w:lineRule="auto"/>
        <w:rPr>
          <w:rFonts w:ascii="Arial" w:hAnsi="Arial" w:cs="Arial"/>
          <w:sz w:val="24"/>
          <w:szCs w:val="24"/>
          <w:lang w:val="es-AR"/>
        </w:rPr>
      </w:pPr>
      <w:r w:rsidRPr="005343D8">
        <w:rPr>
          <w:rFonts w:ascii="Arial" w:hAnsi="Arial" w:cs="Arial"/>
          <w:sz w:val="24"/>
          <w:szCs w:val="24"/>
          <w:lang w:val="es-AR"/>
        </w:rPr>
        <w:t>Atributos: id_usuario (PK), nombre, apellido, email, usuario, contraseña, fecha_creacion, edad.</w:t>
      </w:r>
    </w:p>
    <w:p w:rsidRPr="005343D8" w:rsidR="005343D8" w:rsidP="008679F8" w:rsidRDefault="005343D8" w14:paraId="2733350C" w14:textId="77777777">
      <w:pPr>
        <w:numPr>
          <w:ilvl w:val="1"/>
          <w:numId w:val="12"/>
        </w:numPr>
        <w:spacing w:line="192" w:lineRule="auto"/>
        <w:rPr>
          <w:rFonts w:ascii="Arial" w:hAnsi="Arial" w:cs="Arial"/>
          <w:sz w:val="24"/>
          <w:szCs w:val="24"/>
          <w:lang w:val="en-GB"/>
        </w:rPr>
      </w:pPr>
      <w:r w:rsidRPr="005343D8">
        <w:rPr>
          <w:rFonts w:ascii="Arial" w:hAnsi="Arial" w:cs="Arial"/>
          <w:sz w:val="24"/>
          <w:szCs w:val="24"/>
          <w:lang w:val="en-GB"/>
        </w:rPr>
        <w:t>Relación:</w:t>
      </w:r>
    </w:p>
    <w:p w:rsidRPr="005343D8" w:rsidR="005343D8" w:rsidP="008679F8" w:rsidRDefault="005343D8" w14:paraId="7286DF67" w14:textId="77777777">
      <w:pPr>
        <w:numPr>
          <w:ilvl w:val="2"/>
          <w:numId w:val="12"/>
        </w:numPr>
        <w:spacing w:line="192" w:lineRule="auto"/>
        <w:rPr>
          <w:rFonts w:ascii="Arial" w:hAnsi="Arial" w:cs="Arial"/>
          <w:sz w:val="24"/>
          <w:szCs w:val="24"/>
          <w:lang w:val="es-AR"/>
        </w:rPr>
      </w:pPr>
      <w:r w:rsidRPr="005343D8">
        <w:rPr>
          <w:rFonts w:ascii="Arial" w:hAnsi="Arial" w:cs="Arial"/>
          <w:sz w:val="24"/>
          <w:szCs w:val="24"/>
          <w:lang w:val="es-AR"/>
        </w:rPr>
        <w:t>Uno a muchos con Publicaciones.</w:t>
      </w:r>
    </w:p>
    <w:p w:rsidRPr="005343D8" w:rsidR="005343D8" w:rsidP="008679F8" w:rsidRDefault="005343D8" w14:paraId="3B356EA6" w14:textId="77777777">
      <w:pPr>
        <w:numPr>
          <w:ilvl w:val="2"/>
          <w:numId w:val="12"/>
        </w:numPr>
        <w:spacing w:line="192" w:lineRule="auto"/>
        <w:rPr>
          <w:rFonts w:ascii="Arial" w:hAnsi="Arial" w:cs="Arial"/>
          <w:sz w:val="24"/>
          <w:szCs w:val="24"/>
          <w:lang w:val="es-AR"/>
        </w:rPr>
      </w:pPr>
      <w:r w:rsidRPr="005343D8">
        <w:rPr>
          <w:rFonts w:ascii="Arial" w:hAnsi="Arial" w:cs="Arial"/>
          <w:sz w:val="24"/>
          <w:szCs w:val="24"/>
          <w:lang w:val="es-AR"/>
        </w:rPr>
        <w:t>Uno a muchos con Comentarios.</w:t>
      </w:r>
    </w:p>
    <w:p w:rsidRPr="005343D8" w:rsidR="005343D8" w:rsidP="008679F8" w:rsidRDefault="005343D8" w14:paraId="0BE2B671" w14:textId="77777777">
      <w:pPr>
        <w:numPr>
          <w:ilvl w:val="2"/>
          <w:numId w:val="12"/>
        </w:numPr>
        <w:spacing w:line="192" w:lineRule="auto"/>
        <w:rPr>
          <w:rFonts w:ascii="Arial" w:hAnsi="Arial" w:cs="Arial"/>
          <w:sz w:val="24"/>
          <w:szCs w:val="24"/>
          <w:lang w:val="es-AR"/>
        </w:rPr>
      </w:pPr>
      <w:r w:rsidRPr="005343D8">
        <w:rPr>
          <w:rFonts w:ascii="Arial" w:hAnsi="Arial" w:cs="Arial"/>
          <w:sz w:val="24"/>
          <w:szCs w:val="24"/>
          <w:lang w:val="es-AR"/>
        </w:rPr>
        <w:t>Uno a muchos con Likeo_Comentario.</w:t>
      </w:r>
    </w:p>
    <w:p w:rsidRPr="005343D8" w:rsidR="005343D8" w:rsidP="008679F8" w:rsidRDefault="005343D8" w14:paraId="137DC241" w14:textId="77777777">
      <w:pPr>
        <w:numPr>
          <w:ilvl w:val="2"/>
          <w:numId w:val="12"/>
        </w:numPr>
        <w:spacing w:line="192" w:lineRule="auto"/>
        <w:rPr>
          <w:rFonts w:ascii="Arial" w:hAnsi="Arial" w:cs="Arial"/>
          <w:sz w:val="24"/>
          <w:szCs w:val="24"/>
          <w:lang w:val="es-AR"/>
        </w:rPr>
      </w:pPr>
      <w:r w:rsidRPr="005343D8">
        <w:rPr>
          <w:rFonts w:ascii="Arial" w:hAnsi="Arial" w:cs="Arial"/>
          <w:sz w:val="24"/>
          <w:szCs w:val="24"/>
          <w:lang w:val="es-AR"/>
        </w:rPr>
        <w:t>Uno a muchos con Likeo_Post.</w:t>
      </w:r>
    </w:p>
    <w:p w:rsidRPr="005343D8" w:rsidR="005343D8" w:rsidP="008679F8" w:rsidRDefault="005343D8" w14:paraId="5A91E9BD" w14:textId="77777777">
      <w:pPr>
        <w:numPr>
          <w:ilvl w:val="0"/>
          <w:numId w:val="12"/>
        </w:numPr>
        <w:spacing w:line="192" w:lineRule="auto"/>
        <w:rPr>
          <w:rFonts w:ascii="Arial" w:hAnsi="Arial" w:cs="Arial"/>
          <w:sz w:val="24"/>
          <w:szCs w:val="24"/>
          <w:lang w:val="en-GB"/>
        </w:rPr>
      </w:pPr>
      <w:r w:rsidRPr="005343D8">
        <w:rPr>
          <w:rFonts w:ascii="Arial" w:hAnsi="Arial" w:cs="Arial"/>
          <w:b/>
          <w:bCs/>
          <w:sz w:val="24"/>
          <w:szCs w:val="24"/>
          <w:lang w:val="en-GB"/>
        </w:rPr>
        <w:t>Publicaciones</w:t>
      </w:r>
      <w:r w:rsidRPr="005343D8">
        <w:rPr>
          <w:rFonts w:ascii="Arial" w:hAnsi="Arial" w:cs="Arial"/>
          <w:sz w:val="24"/>
          <w:szCs w:val="24"/>
          <w:lang w:val="en-GB"/>
        </w:rPr>
        <w:t>:</w:t>
      </w:r>
    </w:p>
    <w:p w:rsidRPr="005343D8" w:rsidR="005343D8" w:rsidP="008679F8" w:rsidRDefault="005343D8" w14:paraId="2AC0E55B" w14:textId="77777777">
      <w:pPr>
        <w:numPr>
          <w:ilvl w:val="1"/>
          <w:numId w:val="12"/>
        </w:numPr>
        <w:spacing w:line="192" w:lineRule="auto"/>
        <w:rPr>
          <w:rFonts w:ascii="Arial" w:hAnsi="Arial" w:cs="Arial"/>
          <w:sz w:val="24"/>
          <w:szCs w:val="24"/>
          <w:lang w:val="es-AR"/>
        </w:rPr>
      </w:pPr>
      <w:r w:rsidRPr="005343D8">
        <w:rPr>
          <w:rFonts w:ascii="Arial" w:hAnsi="Arial" w:cs="Arial"/>
          <w:sz w:val="24"/>
          <w:szCs w:val="24"/>
          <w:lang w:val="es-AR"/>
        </w:rPr>
        <w:t>Atributos: id_publicacion (PK), contenido, fecha_creacion, id_usuario (FK).</w:t>
      </w:r>
    </w:p>
    <w:p w:rsidRPr="005343D8" w:rsidR="005343D8" w:rsidP="008679F8" w:rsidRDefault="005343D8" w14:paraId="452BAAE7" w14:textId="77777777">
      <w:pPr>
        <w:numPr>
          <w:ilvl w:val="1"/>
          <w:numId w:val="12"/>
        </w:numPr>
        <w:spacing w:line="192" w:lineRule="auto"/>
        <w:rPr>
          <w:rFonts w:ascii="Arial" w:hAnsi="Arial" w:cs="Arial"/>
          <w:sz w:val="24"/>
          <w:szCs w:val="24"/>
          <w:lang w:val="en-GB"/>
        </w:rPr>
      </w:pPr>
      <w:r w:rsidRPr="005343D8">
        <w:rPr>
          <w:rFonts w:ascii="Arial" w:hAnsi="Arial" w:cs="Arial"/>
          <w:sz w:val="24"/>
          <w:szCs w:val="24"/>
          <w:lang w:val="en-GB"/>
        </w:rPr>
        <w:t>Relación:</w:t>
      </w:r>
    </w:p>
    <w:p w:rsidRPr="005343D8" w:rsidR="005343D8" w:rsidP="008679F8" w:rsidRDefault="005343D8" w14:paraId="37482767" w14:textId="77777777">
      <w:pPr>
        <w:numPr>
          <w:ilvl w:val="2"/>
          <w:numId w:val="12"/>
        </w:numPr>
        <w:spacing w:line="192" w:lineRule="auto"/>
        <w:rPr>
          <w:rFonts w:ascii="Arial" w:hAnsi="Arial" w:cs="Arial"/>
          <w:sz w:val="24"/>
          <w:szCs w:val="24"/>
          <w:lang w:val="es-AR"/>
        </w:rPr>
      </w:pPr>
      <w:r w:rsidRPr="005343D8">
        <w:rPr>
          <w:rFonts w:ascii="Arial" w:hAnsi="Arial" w:cs="Arial"/>
          <w:sz w:val="24"/>
          <w:szCs w:val="24"/>
          <w:lang w:val="es-AR"/>
        </w:rPr>
        <w:t>Muchos a uno con Usuario (FK).</w:t>
      </w:r>
    </w:p>
    <w:p w:rsidRPr="005343D8" w:rsidR="005343D8" w:rsidP="008679F8" w:rsidRDefault="005343D8" w14:paraId="661C58D5" w14:textId="77777777">
      <w:pPr>
        <w:numPr>
          <w:ilvl w:val="2"/>
          <w:numId w:val="12"/>
        </w:numPr>
        <w:spacing w:line="192" w:lineRule="auto"/>
        <w:rPr>
          <w:rFonts w:ascii="Arial" w:hAnsi="Arial" w:cs="Arial"/>
          <w:sz w:val="24"/>
          <w:szCs w:val="24"/>
          <w:lang w:val="es-AR"/>
        </w:rPr>
      </w:pPr>
      <w:r w:rsidRPr="005343D8">
        <w:rPr>
          <w:rFonts w:ascii="Arial" w:hAnsi="Arial" w:cs="Arial"/>
          <w:sz w:val="24"/>
          <w:szCs w:val="24"/>
          <w:lang w:val="es-AR"/>
        </w:rPr>
        <w:t>Uno a muchos con Comentarios.</w:t>
      </w:r>
    </w:p>
    <w:p w:rsidRPr="005343D8" w:rsidR="005343D8" w:rsidP="008679F8" w:rsidRDefault="005343D8" w14:paraId="6888C8FB" w14:textId="77777777">
      <w:pPr>
        <w:numPr>
          <w:ilvl w:val="2"/>
          <w:numId w:val="12"/>
        </w:numPr>
        <w:spacing w:line="192" w:lineRule="auto"/>
        <w:rPr>
          <w:rFonts w:ascii="Arial" w:hAnsi="Arial" w:cs="Arial"/>
          <w:sz w:val="24"/>
          <w:szCs w:val="24"/>
          <w:lang w:val="es-AR"/>
        </w:rPr>
      </w:pPr>
      <w:r w:rsidRPr="005343D8">
        <w:rPr>
          <w:rFonts w:ascii="Arial" w:hAnsi="Arial" w:cs="Arial"/>
          <w:sz w:val="24"/>
          <w:szCs w:val="24"/>
          <w:lang w:val="es-AR"/>
        </w:rPr>
        <w:t>Uno a muchos con Likeo_Post.</w:t>
      </w:r>
    </w:p>
    <w:p w:rsidRPr="005343D8" w:rsidR="005343D8" w:rsidP="008679F8" w:rsidRDefault="005343D8" w14:paraId="62932AB6" w14:textId="77777777">
      <w:pPr>
        <w:numPr>
          <w:ilvl w:val="0"/>
          <w:numId w:val="12"/>
        </w:numPr>
        <w:spacing w:line="192" w:lineRule="auto"/>
        <w:rPr>
          <w:rFonts w:ascii="Arial" w:hAnsi="Arial" w:cs="Arial"/>
          <w:sz w:val="24"/>
          <w:szCs w:val="24"/>
          <w:lang w:val="en-GB"/>
        </w:rPr>
      </w:pPr>
      <w:r w:rsidRPr="005343D8">
        <w:rPr>
          <w:rFonts w:ascii="Arial" w:hAnsi="Arial" w:cs="Arial"/>
          <w:b/>
          <w:bCs/>
          <w:sz w:val="24"/>
          <w:szCs w:val="24"/>
          <w:lang w:val="en-GB"/>
        </w:rPr>
        <w:t>Comentarios</w:t>
      </w:r>
      <w:r w:rsidRPr="005343D8">
        <w:rPr>
          <w:rFonts w:ascii="Arial" w:hAnsi="Arial" w:cs="Arial"/>
          <w:sz w:val="24"/>
          <w:szCs w:val="24"/>
          <w:lang w:val="en-GB"/>
        </w:rPr>
        <w:t>:</w:t>
      </w:r>
    </w:p>
    <w:p w:rsidRPr="005343D8" w:rsidR="005343D8" w:rsidP="008679F8" w:rsidRDefault="005343D8" w14:paraId="42DA66AD" w14:textId="77777777">
      <w:pPr>
        <w:numPr>
          <w:ilvl w:val="1"/>
          <w:numId w:val="12"/>
        </w:numPr>
        <w:spacing w:line="192" w:lineRule="auto"/>
        <w:rPr>
          <w:rFonts w:ascii="Arial" w:hAnsi="Arial" w:cs="Arial"/>
          <w:sz w:val="24"/>
          <w:szCs w:val="24"/>
          <w:lang w:val="es-AR"/>
        </w:rPr>
      </w:pPr>
      <w:r w:rsidRPr="005343D8">
        <w:rPr>
          <w:rFonts w:ascii="Arial" w:hAnsi="Arial" w:cs="Arial"/>
          <w:sz w:val="24"/>
          <w:szCs w:val="24"/>
          <w:lang w:val="es-AR"/>
        </w:rPr>
        <w:t>Atributos: id_comentario (PK), contenido, fecha_creacion, id_usuario (FK), id_publicacion (FK).</w:t>
      </w:r>
    </w:p>
    <w:p w:rsidRPr="005343D8" w:rsidR="005343D8" w:rsidP="008679F8" w:rsidRDefault="005343D8" w14:paraId="4FA1DD87" w14:textId="77777777">
      <w:pPr>
        <w:numPr>
          <w:ilvl w:val="1"/>
          <w:numId w:val="12"/>
        </w:numPr>
        <w:spacing w:line="192" w:lineRule="auto"/>
        <w:rPr>
          <w:rFonts w:ascii="Arial" w:hAnsi="Arial" w:cs="Arial"/>
          <w:sz w:val="24"/>
          <w:szCs w:val="24"/>
          <w:lang w:val="en-GB"/>
        </w:rPr>
      </w:pPr>
      <w:r w:rsidRPr="005343D8">
        <w:rPr>
          <w:rFonts w:ascii="Arial" w:hAnsi="Arial" w:cs="Arial"/>
          <w:sz w:val="24"/>
          <w:szCs w:val="24"/>
          <w:lang w:val="en-GB"/>
        </w:rPr>
        <w:t>Relación:</w:t>
      </w:r>
    </w:p>
    <w:p w:rsidRPr="005343D8" w:rsidR="005343D8" w:rsidP="008679F8" w:rsidRDefault="005343D8" w14:paraId="0FBC665A" w14:textId="77777777">
      <w:pPr>
        <w:numPr>
          <w:ilvl w:val="2"/>
          <w:numId w:val="12"/>
        </w:numPr>
        <w:spacing w:line="192" w:lineRule="auto"/>
        <w:rPr>
          <w:rFonts w:ascii="Arial" w:hAnsi="Arial" w:cs="Arial"/>
          <w:sz w:val="24"/>
          <w:szCs w:val="24"/>
          <w:lang w:val="es-AR"/>
        </w:rPr>
      </w:pPr>
      <w:r w:rsidRPr="005343D8">
        <w:rPr>
          <w:rFonts w:ascii="Arial" w:hAnsi="Arial" w:cs="Arial"/>
          <w:sz w:val="24"/>
          <w:szCs w:val="24"/>
          <w:lang w:val="es-AR"/>
        </w:rPr>
        <w:t>Muchos a uno con Usuario (FK).</w:t>
      </w:r>
    </w:p>
    <w:p w:rsidRPr="005343D8" w:rsidR="005343D8" w:rsidP="008679F8" w:rsidRDefault="005343D8" w14:paraId="49AF4A29" w14:textId="77777777">
      <w:pPr>
        <w:numPr>
          <w:ilvl w:val="2"/>
          <w:numId w:val="12"/>
        </w:numPr>
        <w:spacing w:line="192" w:lineRule="auto"/>
        <w:rPr>
          <w:rFonts w:ascii="Arial" w:hAnsi="Arial" w:cs="Arial"/>
          <w:sz w:val="24"/>
          <w:szCs w:val="24"/>
          <w:lang w:val="es-AR"/>
        </w:rPr>
      </w:pPr>
      <w:r w:rsidRPr="005343D8">
        <w:rPr>
          <w:rFonts w:ascii="Arial" w:hAnsi="Arial" w:cs="Arial"/>
          <w:sz w:val="24"/>
          <w:szCs w:val="24"/>
          <w:lang w:val="es-AR"/>
        </w:rPr>
        <w:t>Muchos a uno con Publicaciones (FK).</w:t>
      </w:r>
    </w:p>
    <w:p w:rsidRPr="005343D8" w:rsidR="005343D8" w:rsidP="008679F8" w:rsidRDefault="005343D8" w14:paraId="64BCDAF6" w14:textId="77777777">
      <w:pPr>
        <w:numPr>
          <w:ilvl w:val="2"/>
          <w:numId w:val="12"/>
        </w:numPr>
        <w:spacing w:line="192" w:lineRule="auto"/>
        <w:rPr>
          <w:rFonts w:ascii="Arial" w:hAnsi="Arial" w:cs="Arial"/>
          <w:sz w:val="24"/>
          <w:szCs w:val="24"/>
          <w:lang w:val="es-AR"/>
        </w:rPr>
      </w:pPr>
      <w:r w:rsidRPr="005343D8">
        <w:rPr>
          <w:rFonts w:ascii="Arial" w:hAnsi="Arial" w:cs="Arial"/>
          <w:sz w:val="24"/>
          <w:szCs w:val="24"/>
          <w:lang w:val="es-AR"/>
        </w:rPr>
        <w:t>Uno a muchos con Likeo_Comentario.</w:t>
      </w:r>
    </w:p>
    <w:p w:rsidRPr="005343D8" w:rsidR="005343D8" w:rsidP="008679F8" w:rsidRDefault="005343D8" w14:paraId="3C2907ED" w14:textId="77777777">
      <w:pPr>
        <w:numPr>
          <w:ilvl w:val="0"/>
          <w:numId w:val="12"/>
        </w:numPr>
        <w:spacing w:line="192" w:lineRule="auto"/>
        <w:rPr>
          <w:rFonts w:ascii="Arial" w:hAnsi="Arial" w:cs="Arial"/>
          <w:sz w:val="24"/>
          <w:szCs w:val="24"/>
          <w:lang w:val="en-GB"/>
        </w:rPr>
      </w:pPr>
      <w:r w:rsidRPr="005343D8">
        <w:rPr>
          <w:rFonts w:ascii="Arial" w:hAnsi="Arial" w:cs="Arial"/>
          <w:b/>
          <w:bCs/>
          <w:sz w:val="24"/>
          <w:szCs w:val="24"/>
          <w:lang w:val="en-GB"/>
        </w:rPr>
        <w:t>Likeo_Post</w:t>
      </w:r>
      <w:r w:rsidRPr="005343D8">
        <w:rPr>
          <w:rFonts w:ascii="Arial" w:hAnsi="Arial" w:cs="Arial"/>
          <w:sz w:val="24"/>
          <w:szCs w:val="24"/>
          <w:lang w:val="en-GB"/>
        </w:rPr>
        <w:t>:</w:t>
      </w:r>
    </w:p>
    <w:p w:rsidRPr="005343D8" w:rsidR="005343D8" w:rsidP="008679F8" w:rsidRDefault="005343D8" w14:paraId="0D21F2E8" w14:textId="77777777">
      <w:pPr>
        <w:numPr>
          <w:ilvl w:val="1"/>
          <w:numId w:val="12"/>
        </w:numPr>
        <w:spacing w:line="192" w:lineRule="auto"/>
        <w:rPr>
          <w:rFonts w:ascii="Arial" w:hAnsi="Arial" w:cs="Arial"/>
          <w:sz w:val="24"/>
          <w:szCs w:val="24"/>
          <w:lang w:val="es-AR"/>
        </w:rPr>
      </w:pPr>
      <w:r w:rsidRPr="005343D8">
        <w:rPr>
          <w:rFonts w:ascii="Arial" w:hAnsi="Arial" w:cs="Arial"/>
          <w:sz w:val="24"/>
          <w:szCs w:val="24"/>
          <w:lang w:val="es-AR"/>
        </w:rPr>
        <w:t>Atributos: id_like (PK), fecha_creacion, id_usuario (FK), id_publicacion (FK).</w:t>
      </w:r>
    </w:p>
    <w:p w:rsidRPr="005343D8" w:rsidR="005343D8" w:rsidP="008679F8" w:rsidRDefault="005343D8" w14:paraId="6A705FA8" w14:textId="77777777">
      <w:pPr>
        <w:numPr>
          <w:ilvl w:val="1"/>
          <w:numId w:val="12"/>
        </w:numPr>
        <w:spacing w:line="192" w:lineRule="auto"/>
        <w:rPr>
          <w:rFonts w:ascii="Arial" w:hAnsi="Arial" w:cs="Arial"/>
          <w:sz w:val="24"/>
          <w:szCs w:val="24"/>
          <w:lang w:val="en-GB"/>
        </w:rPr>
      </w:pPr>
      <w:r w:rsidRPr="005343D8">
        <w:rPr>
          <w:rFonts w:ascii="Arial" w:hAnsi="Arial" w:cs="Arial"/>
          <w:sz w:val="24"/>
          <w:szCs w:val="24"/>
          <w:lang w:val="en-GB"/>
        </w:rPr>
        <w:t>Relación:</w:t>
      </w:r>
    </w:p>
    <w:p w:rsidRPr="005343D8" w:rsidR="005343D8" w:rsidP="008679F8" w:rsidRDefault="005343D8" w14:paraId="7412A4C4" w14:textId="77777777">
      <w:pPr>
        <w:numPr>
          <w:ilvl w:val="2"/>
          <w:numId w:val="12"/>
        </w:numPr>
        <w:spacing w:line="192" w:lineRule="auto"/>
        <w:rPr>
          <w:rFonts w:ascii="Arial" w:hAnsi="Arial" w:cs="Arial"/>
          <w:sz w:val="24"/>
          <w:szCs w:val="24"/>
          <w:lang w:val="es-AR"/>
        </w:rPr>
      </w:pPr>
      <w:r w:rsidRPr="005343D8">
        <w:rPr>
          <w:rFonts w:ascii="Arial" w:hAnsi="Arial" w:cs="Arial"/>
          <w:sz w:val="24"/>
          <w:szCs w:val="24"/>
          <w:lang w:val="es-AR"/>
        </w:rPr>
        <w:t>Muchos a uno con Usuario (FK).</w:t>
      </w:r>
    </w:p>
    <w:p w:rsidRPr="005343D8" w:rsidR="005343D8" w:rsidP="008679F8" w:rsidRDefault="005343D8" w14:paraId="0A47F342" w14:textId="77777777">
      <w:pPr>
        <w:numPr>
          <w:ilvl w:val="2"/>
          <w:numId w:val="12"/>
        </w:numPr>
        <w:spacing w:line="192" w:lineRule="auto"/>
        <w:rPr>
          <w:rFonts w:ascii="Arial" w:hAnsi="Arial" w:cs="Arial"/>
          <w:sz w:val="24"/>
          <w:szCs w:val="24"/>
          <w:lang w:val="es-AR"/>
        </w:rPr>
      </w:pPr>
      <w:r w:rsidRPr="005343D8">
        <w:rPr>
          <w:rFonts w:ascii="Arial" w:hAnsi="Arial" w:cs="Arial"/>
          <w:sz w:val="24"/>
          <w:szCs w:val="24"/>
          <w:lang w:val="es-AR"/>
        </w:rPr>
        <w:t>Muchos a uno con Publicaciones (FK).</w:t>
      </w:r>
    </w:p>
    <w:p w:rsidRPr="005343D8" w:rsidR="005343D8" w:rsidP="008679F8" w:rsidRDefault="005343D8" w14:paraId="054BEECA" w14:textId="77777777">
      <w:pPr>
        <w:numPr>
          <w:ilvl w:val="0"/>
          <w:numId w:val="12"/>
        </w:numPr>
        <w:spacing w:line="192" w:lineRule="auto"/>
        <w:rPr>
          <w:rFonts w:ascii="Arial" w:hAnsi="Arial" w:cs="Arial"/>
          <w:sz w:val="24"/>
          <w:szCs w:val="24"/>
          <w:lang w:val="en-GB"/>
        </w:rPr>
      </w:pPr>
      <w:r w:rsidRPr="005343D8">
        <w:rPr>
          <w:rFonts w:ascii="Arial" w:hAnsi="Arial" w:cs="Arial"/>
          <w:b/>
          <w:bCs/>
          <w:sz w:val="24"/>
          <w:szCs w:val="24"/>
          <w:lang w:val="en-GB"/>
        </w:rPr>
        <w:t>Likeo_Comentario</w:t>
      </w:r>
      <w:r w:rsidRPr="005343D8">
        <w:rPr>
          <w:rFonts w:ascii="Arial" w:hAnsi="Arial" w:cs="Arial"/>
          <w:sz w:val="24"/>
          <w:szCs w:val="24"/>
          <w:lang w:val="en-GB"/>
        </w:rPr>
        <w:t>:</w:t>
      </w:r>
    </w:p>
    <w:p w:rsidRPr="005343D8" w:rsidR="005343D8" w:rsidP="008679F8" w:rsidRDefault="005343D8" w14:paraId="4D147D9E" w14:textId="77777777">
      <w:pPr>
        <w:numPr>
          <w:ilvl w:val="1"/>
          <w:numId w:val="12"/>
        </w:numPr>
        <w:spacing w:line="192" w:lineRule="auto"/>
        <w:rPr>
          <w:rFonts w:ascii="Arial" w:hAnsi="Arial" w:cs="Arial"/>
          <w:sz w:val="24"/>
          <w:szCs w:val="24"/>
          <w:lang w:val="es-AR"/>
        </w:rPr>
      </w:pPr>
      <w:r w:rsidRPr="005343D8">
        <w:rPr>
          <w:rFonts w:ascii="Arial" w:hAnsi="Arial" w:cs="Arial"/>
          <w:sz w:val="24"/>
          <w:szCs w:val="24"/>
          <w:lang w:val="es-AR"/>
        </w:rPr>
        <w:t>Atributos: id_like (PK), fecha_creacion, id_usuario (FK), id_comentario (FK).</w:t>
      </w:r>
    </w:p>
    <w:p w:rsidRPr="005343D8" w:rsidR="005343D8" w:rsidP="008679F8" w:rsidRDefault="005343D8" w14:paraId="2624061E" w14:textId="77777777">
      <w:pPr>
        <w:numPr>
          <w:ilvl w:val="1"/>
          <w:numId w:val="12"/>
        </w:numPr>
        <w:spacing w:line="192" w:lineRule="auto"/>
        <w:rPr>
          <w:rFonts w:ascii="Arial" w:hAnsi="Arial" w:cs="Arial"/>
          <w:sz w:val="24"/>
          <w:szCs w:val="24"/>
          <w:lang w:val="en-GB"/>
        </w:rPr>
      </w:pPr>
      <w:r w:rsidRPr="005343D8">
        <w:rPr>
          <w:rFonts w:ascii="Arial" w:hAnsi="Arial" w:cs="Arial"/>
          <w:sz w:val="24"/>
          <w:szCs w:val="24"/>
          <w:lang w:val="en-GB"/>
        </w:rPr>
        <w:t>Relación:</w:t>
      </w:r>
    </w:p>
    <w:p w:rsidRPr="005343D8" w:rsidR="005343D8" w:rsidP="008679F8" w:rsidRDefault="005343D8" w14:paraId="4F0B8011" w14:textId="77777777">
      <w:pPr>
        <w:numPr>
          <w:ilvl w:val="2"/>
          <w:numId w:val="12"/>
        </w:numPr>
        <w:spacing w:line="192" w:lineRule="auto"/>
        <w:rPr>
          <w:rFonts w:ascii="Arial" w:hAnsi="Arial" w:cs="Arial"/>
          <w:sz w:val="24"/>
          <w:szCs w:val="24"/>
          <w:lang w:val="es-AR"/>
        </w:rPr>
      </w:pPr>
      <w:r w:rsidRPr="005343D8">
        <w:rPr>
          <w:rFonts w:ascii="Arial" w:hAnsi="Arial" w:cs="Arial"/>
          <w:sz w:val="24"/>
          <w:szCs w:val="24"/>
          <w:lang w:val="es-AR"/>
        </w:rPr>
        <w:t>Muchos a uno con Usuario (FK).</w:t>
      </w:r>
    </w:p>
    <w:p w:rsidRPr="005343D8" w:rsidR="005343D8" w:rsidP="008679F8" w:rsidRDefault="005343D8" w14:paraId="073CFDD9" w14:textId="77777777">
      <w:pPr>
        <w:numPr>
          <w:ilvl w:val="2"/>
          <w:numId w:val="12"/>
        </w:numPr>
        <w:spacing w:line="192" w:lineRule="auto"/>
        <w:rPr>
          <w:rFonts w:ascii="Arial" w:hAnsi="Arial" w:cs="Arial"/>
          <w:sz w:val="24"/>
          <w:szCs w:val="24"/>
          <w:lang w:val="es-AR"/>
        </w:rPr>
      </w:pPr>
      <w:r w:rsidRPr="005343D8">
        <w:rPr>
          <w:rFonts w:ascii="Arial" w:hAnsi="Arial" w:cs="Arial"/>
          <w:sz w:val="24"/>
          <w:szCs w:val="24"/>
          <w:lang w:val="es-AR"/>
        </w:rPr>
        <w:t>Muchos a uno con Comentarios (FK).</w:t>
      </w:r>
    </w:p>
    <w:p w:rsidR="00DB32AF" w:rsidP="00360505" w:rsidRDefault="00BF4DC9" w14:paraId="4DD62677" w14:textId="77777777">
      <w:pPr>
        <w:jc w:val="center"/>
        <w:rPr>
          <w:rFonts w:ascii="Arial" w:hAnsi="Arial" w:cs="Arial"/>
          <w:sz w:val="36"/>
          <w:szCs w:val="36"/>
          <w:lang w:val="es-AR"/>
        </w:rPr>
      </w:pPr>
      <w:r w:rsidRPr="00C51375">
        <w:rPr>
          <w:rFonts w:ascii="Arial" w:hAnsi="Arial" w:cs="Arial"/>
          <w:sz w:val="24"/>
          <w:szCs w:val="24"/>
          <w:u w:val="single"/>
          <w:lang w:val="es-AR"/>
        </w:rPr>
        <w:br/>
      </w:r>
      <w:r w:rsidRPr="00DB32AF" w:rsidR="00DB32AF">
        <w:rPr>
          <w:rFonts w:ascii="Arial" w:hAnsi="Arial" w:cs="Arial"/>
          <w:sz w:val="24"/>
          <w:szCs w:val="24"/>
          <w:u w:val="single"/>
          <w:lang w:val="es-AR"/>
        </w:rPr>
        <w:drawing>
          <wp:inline distT="0" distB="0" distL="0" distR="0" wp14:anchorId="3602135B" wp14:editId="6DBCBC78">
            <wp:extent cx="5486400" cy="5319395"/>
            <wp:effectExtent l="0" t="0" r="0" b="0"/>
            <wp:docPr id="195642938"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2938" name="Imagen 1" descr="Imagen que contiene Diagrama&#10;&#10;Descripción generada automáticamente"/>
                    <pic:cNvPicPr/>
                  </pic:nvPicPr>
                  <pic:blipFill>
                    <a:blip r:embed="rId6"/>
                    <a:stretch>
                      <a:fillRect/>
                    </a:stretch>
                  </pic:blipFill>
                  <pic:spPr>
                    <a:xfrm>
                      <a:off x="0" y="0"/>
                      <a:ext cx="5486400" cy="5319395"/>
                    </a:xfrm>
                    <a:prstGeom prst="rect">
                      <a:avLst/>
                    </a:prstGeom>
                  </pic:spPr>
                </pic:pic>
              </a:graphicData>
            </a:graphic>
          </wp:inline>
        </w:drawing>
      </w:r>
      <w:r w:rsidRPr="00C51375">
        <w:rPr>
          <w:rFonts w:ascii="Arial" w:hAnsi="Arial" w:cs="Arial"/>
          <w:sz w:val="24"/>
          <w:szCs w:val="24"/>
          <w:u w:val="single"/>
          <w:lang w:val="es-AR"/>
        </w:rPr>
        <w:br/>
      </w:r>
      <w:r w:rsidRPr="00C51375">
        <w:rPr>
          <w:rFonts w:ascii="Arial" w:hAnsi="Arial" w:cs="Arial"/>
          <w:sz w:val="24"/>
          <w:szCs w:val="24"/>
          <w:u w:val="single"/>
          <w:lang w:val="es-AR"/>
        </w:rPr>
        <w:br/>
      </w:r>
    </w:p>
    <w:p w:rsidR="00DB32AF" w:rsidP="00360505" w:rsidRDefault="00DB32AF" w14:paraId="16779529" w14:textId="77777777">
      <w:pPr>
        <w:jc w:val="center"/>
        <w:rPr>
          <w:rFonts w:ascii="Arial" w:hAnsi="Arial" w:cs="Arial"/>
          <w:sz w:val="36"/>
          <w:szCs w:val="36"/>
          <w:lang w:val="es-AR"/>
        </w:rPr>
      </w:pPr>
    </w:p>
    <w:p w:rsidR="00DB32AF" w:rsidP="00360505" w:rsidRDefault="00DB32AF" w14:paraId="54F402AA" w14:textId="77777777">
      <w:pPr>
        <w:jc w:val="center"/>
        <w:rPr>
          <w:rFonts w:ascii="Arial" w:hAnsi="Arial" w:cs="Arial"/>
          <w:sz w:val="36"/>
          <w:szCs w:val="36"/>
          <w:lang w:val="es-AR"/>
        </w:rPr>
      </w:pPr>
    </w:p>
    <w:p w:rsidR="00DB32AF" w:rsidP="00360505" w:rsidRDefault="00DB32AF" w14:paraId="02A79345" w14:textId="77777777">
      <w:pPr>
        <w:jc w:val="center"/>
        <w:rPr>
          <w:rFonts w:ascii="Arial" w:hAnsi="Arial" w:cs="Arial"/>
          <w:sz w:val="36"/>
          <w:szCs w:val="36"/>
          <w:lang w:val="es-AR"/>
        </w:rPr>
      </w:pPr>
    </w:p>
    <w:p w:rsidR="00360505" w:rsidP="00360505" w:rsidRDefault="00360505" w14:paraId="70E38EE0" w14:textId="30172307">
      <w:pPr>
        <w:jc w:val="center"/>
        <w:rPr>
          <w:rFonts w:ascii="Arial" w:hAnsi="Arial" w:cs="Arial"/>
          <w:sz w:val="36"/>
          <w:szCs w:val="36"/>
          <w:lang w:val="es-AR"/>
        </w:rPr>
      </w:pPr>
      <w:proofErr w:type="spellStart"/>
      <w:r w:rsidRPr="00360505">
        <w:rPr>
          <w:rFonts w:ascii="Arial" w:hAnsi="Arial" w:cs="Arial"/>
          <w:sz w:val="36"/>
          <w:szCs w:val="36"/>
          <w:lang w:val="es-AR"/>
        </w:rPr>
        <w:t>Bentch</w:t>
      </w:r>
      <w:r>
        <w:rPr>
          <w:rFonts w:ascii="Arial" w:hAnsi="Arial" w:cs="Arial"/>
          <w:sz w:val="36"/>
          <w:szCs w:val="36"/>
          <w:lang w:val="es-AR"/>
        </w:rPr>
        <w:t>marks</w:t>
      </w:r>
      <w:proofErr w:type="spellEnd"/>
      <w:r>
        <w:rPr>
          <w:rFonts w:ascii="Arial" w:hAnsi="Arial" w:cs="Arial"/>
          <w:sz w:val="36"/>
          <w:szCs w:val="36"/>
          <w:lang w:val="es-AR"/>
        </w:rPr>
        <w:t xml:space="preserve"> y análisis</w:t>
      </w:r>
    </w:p>
    <w:p w:rsidR="00360505" w:rsidP="00360505" w:rsidRDefault="00BF4DC9" w14:paraId="2D24D0A5" w14:textId="008CBF86">
      <w:pPr>
        <w:jc w:val="both"/>
        <w:rPr>
          <w:rFonts w:ascii="Arial" w:hAnsi="Arial" w:cs="Arial"/>
          <w:sz w:val="24"/>
          <w:szCs w:val="24"/>
          <w:lang w:val="es-AR"/>
        </w:rPr>
      </w:pPr>
      <w:r w:rsidRPr="00404699">
        <w:rPr>
          <w:rFonts w:ascii="Arial" w:hAnsi="Arial" w:cs="Arial"/>
          <w:sz w:val="24"/>
          <w:szCs w:val="24"/>
          <w:lang w:val="es-AR"/>
        </w:rPr>
        <w:br/>
      </w:r>
      <w:r w:rsidRPr="00360505">
        <w:rPr>
          <w:rFonts w:ascii="Arial" w:hAnsi="Arial" w:cs="Arial"/>
          <w:sz w:val="24"/>
          <w:szCs w:val="24"/>
          <w:lang w:val="es-AR"/>
        </w:rPr>
        <w:t xml:space="preserve">Hablemos del bentchmark, para este punto quisimos plantear una prueba de rendimiento en iguales condiciones; </w:t>
      </w:r>
      <w:r w:rsidR="00254391">
        <w:rPr>
          <w:rFonts w:ascii="Arial" w:hAnsi="Arial" w:cs="Arial"/>
          <w:sz w:val="24"/>
          <w:szCs w:val="24"/>
          <w:lang w:val="es-AR"/>
        </w:rPr>
        <w:t>P</w:t>
      </w:r>
      <w:r w:rsidRPr="00360505">
        <w:rPr>
          <w:rFonts w:ascii="Arial" w:hAnsi="Arial" w:cs="Arial"/>
          <w:sz w:val="24"/>
          <w:szCs w:val="24"/>
          <w:lang w:val="es-AR"/>
        </w:rPr>
        <w:t>or lo que procedimos a hacer la misma en un localhost</w:t>
      </w:r>
      <w:r w:rsidR="00990341">
        <w:rPr>
          <w:rFonts w:ascii="Arial" w:hAnsi="Arial" w:cs="Arial"/>
          <w:sz w:val="24"/>
          <w:szCs w:val="24"/>
          <w:lang w:val="es-AR"/>
        </w:rPr>
        <w:t>,</w:t>
      </w:r>
      <w:r w:rsidRPr="00360505">
        <w:rPr>
          <w:rFonts w:ascii="Arial" w:hAnsi="Arial" w:cs="Arial"/>
          <w:sz w:val="24"/>
          <w:szCs w:val="24"/>
          <w:lang w:val="es-AR"/>
        </w:rPr>
        <w:t xml:space="preserve"> </w:t>
      </w:r>
      <w:proofErr w:type="gramStart"/>
      <w:r w:rsidRPr="00360505">
        <w:rPr>
          <w:rFonts w:ascii="Arial" w:hAnsi="Arial" w:cs="Arial"/>
          <w:sz w:val="24"/>
          <w:szCs w:val="24"/>
          <w:lang w:val="es-AR"/>
        </w:rPr>
        <w:t xml:space="preserve">y </w:t>
      </w:r>
      <w:r w:rsidR="00990341">
        <w:rPr>
          <w:rFonts w:ascii="Arial" w:hAnsi="Arial" w:cs="Arial"/>
          <w:sz w:val="24"/>
          <w:szCs w:val="24"/>
          <w:lang w:val="es-AR"/>
        </w:rPr>
        <w:t>,</w:t>
      </w:r>
      <w:r w:rsidRPr="00360505" w:rsidR="008679F8">
        <w:rPr>
          <w:rFonts w:ascii="Arial" w:hAnsi="Arial" w:cs="Arial"/>
          <w:sz w:val="24"/>
          <w:szCs w:val="24"/>
          <w:lang w:val="es-AR"/>
        </w:rPr>
        <w:t>haciendo</w:t>
      </w:r>
      <w:proofErr w:type="gramEnd"/>
      <w:r w:rsidRPr="00360505" w:rsidR="008679F8">
        <w:rPr>
          <w:rFonts w:ascii="Arial" w:hAnsi="Arial" w:cs="Arial"/>
          <w:sz w:val="24"/>
          <w:szCs w:val="24"/>
          <w:lang w:val="es-AR"/>
        </w:rPr>
        <w:t xml:space="preserve"> la prueba manual en cada d</w:t>
      </w:r>
      <w:r w:rsidR="00254391">
        <w:rPr>
          <w:rFonts w:ascii="Arial" w:hAnsi="Arial" w:cs="Arial"/>
          <w:sz w:val="24"/>
          <w:szCs w:val="24"/>
          <w:lang w:val="es-AR"/>
        </w:rPr>
        <w:t>ata</w:t>
      </w:r>
      <w:r w:rsidRPr="00360505" w:rsidR="008679F8">
        <w:rPr>
          <w:rFonts w:ascii="Arial" w:hAnsi="Arial" w:cs="Arial"/>
          <w:sz w:val="24"/>
          <w:szCs w:val="24"/>
          <w:lang w:val="es-AR"/>
        </w:rPr>
        <w:t>b</w:t>
      </w:r>
      <w:r w:rsidR="00254391">
        <w:rPr>
          <w:rFonts w:ascii="Arial" w:hAnsi="Arial" w:cs="Arial"/>
          <w:sz w:val="24"/>
          <w:szCs w:val="24"/>
          <w:lang w:val="es-AR"/>
        </w:rPr>
        <w:t>ase</w:t>
      </w:r>
      <w:r w:rsidRPr="00360505">
        <w:rPr>
          <w:rFonts w:ascii="Arial" w:hAnsi="Arial" w:cs="Arial"/>
          <w:sz w:val="24"/>
          <w:szCs w:val="24"/>
          <w:lang w:val="es-AR"/>
        </w:rPr>
        <w:t xml:space="preserve"> para medir el tiemplo en el que cada database tarda en implementar</w:t>
      </w:r>
      <w:r w:rsidR="00360505">
        <w:rPr>
          <w:rFonts w:ascii="Arial" w:hAnsi="Arial" w:cs="Arial"/>
          <w:sz w:val="24"/>
          <w:szCs w:val="24"/>
          <w:lang w:val="es-AR"/>
        </w:rPr>
        <w:t>.</w:t>
      </w:r>
    </w:p>
    <w:p w:rsidRPr="00C51375" w:rsidR="00360505" w:rsidP="00360505" w:rsidRDefault="00360505" w14:paraId="6999A1F3" w14:textId="708A6484">
      <w:pPr>
        <w:jc w:val="both"/>
        <w:rPr>
          <w:rFonts w:ascii="Arial" w:hAnsi="Arial" w:cs="Arial"/>
          <w:sz w:val="24"/>
          <w:szCs w:val="24"/>
          <w:lang w:val="es-AR"/>
        </w:rPr>
      </w:pPr>
      <w:r w:rsidRPr="00990341">
        <w:rPr>
          <w:rFonts w:ascii="Arial" w:hAnsi="Arial" w:cs="Arial"/>
          <w:sz w:val="24"/>
          <w:szCs w:val="24"/>
          <w:u w:val="single"/>
          <w:lang w:val="es-AR"/>
        </w:rPr>
        <w:t>A</w:t>
      </w:r>
      <w:r w:rsidRPr="00990341" w:rsidR="00BF4DC9">
        <w:rPr>
          <w:rFonts w:ascii="Arial" w:hAnsi="Arial" w:cs="Arial"/>
          <w:sz w:val="24"/>
          <w:szCs w:val="24"/>
          <w:u w:val="single"/>
          <w:lang w:val="es-AR"/>
        </w:rPr>
        <w:t>demás</w:t>
      </w:r>
      <w:r w:rsidR="00254391">
        <w:rPr>
          <w:rFonts w:ascii="Arial" w:hAnsi="Arial" w:cs="Arial"/>
          <w:sz w:val="24"/>
          <w:szCs w:val="24"/>
          <w:lang w:val="es-AR"/>
        </w:rPr>
        <w:t>,</w:t>
      </w:r>
      <w:r w:rsidRPr="00360505" w:rsidR="00BF4DC9">
        <w:rPr>
          <w:rFonts w:ascii="Arial" w:hAnsi="Arial" w:cs="Arial"/>
          <w:sz w:val="24"/>
          <w:szCs w:val="24"/>
          <w:lang w:val="es-AR"/>
        </w:rPr>
        <w:t xml:space="preserve"> reducimos la estructura del código para la demostración</w:t>
      </w:r>
      <w:r w:rsidR="00254391">
        <w:rPr>
          <w:rFonts w:ascii="Arial" w:hAnsi="Arial" w:cs="Arial"/>
          <w:sz w:val="24"/>
          <w:szCs w:val="24"/>
          <w:lang w:val="es-AR"/>
        </w:rPr>
        <w:t>,</w:t>
      </w:r>
      <w:r w:rsidRPr="00360505" w:rsidR="00BF4DC9">
        <w:rPr>
          <w:rFonts w:ascii="Arial" w:hAnsi="Arial" w:cs="Arial"/>
          <w:sz w:val="24"/>
          <w:szCs w:val="24"/>
          <w:lang w:val="es-AR"/>
        </w:rPr>
        <w:t xml:space="preserve"> la cual va a ser</w:t>
      </w:r>
      <w:r>
        <w:rPr>
          <w:rFonts w:ascii="Arial" w:hAnsi="Arial" w:cs="Arial"/>
          <w:sz w:val="24"/>
          <w:szCs w:val="24"/>
          <w:lang w:val="es-AR"/>
        </w:rPr>
        <w:t>,</w:t>
      </w:r>
      <w:r w:rsidRPr="00360505" w:rsidR="00BF4DC9">
        <w:rPr>
          <w:rFonts w:ascii="Arial" w:hAnsi="Arial" w:cs="Arial"/>
          <w:sz w:val="24"/>
          <w:szCs w:val="24"/>
          <w:lang w:val="es-AR"/>
        </w:rPr>
        <w:t xml:space="preserve"> insertar 3 usuarios los cuales van a hacer 10 publicaciones cada uno (intercaladas en la tabla de Oracle)</w:t>
      </w:r>
      <w:r>
        <w:rPr>
          <w:rFonts w:ascii="Arial" w:hAnsi="Arial" w:cs="Arial"/>
          <w:sz w:val="24"/>
          <w:szCs w:val="24"/>
          <w:lang w:val="es-AR"/>
        </w:rPr>
        <w:t>,</w:t>
      </w:r>
      <w:r w:rsidRPr="00360505" w:rsidR="00BF4DC9">
        <w:rPr>
          <w:rFonts w:ascii="Arial" w:hAnsi="Arial" w:cs="Arial"/>
          <w:sz w:val="24"/>
          <w:szCs w:val="24"/>
          <w:lang w:val="es-AR"/>
        </w:rPr>
        <w:t xml:space="preserve"> y la </w:t>
      </w:r>
      <w:r w:rsidRPr="00360505" w:rsidR="00254391">
        <w:rPr>
          <w:rFonts w:ascii="Arial" w:hAnsi="Arial" w:cs="Arial"/>
          <w:sz w:val="24"/>
          <w:szCs w:val="24"/>
          <w:lang w:val="es-AR"/>
        </w:rPr>
        <w:t>última</w:t>
      </w:r>
      <w:r w:rsidRPr="00360505" w:rsidR="00BF4DC9">
        <w:rPr>
          <w:rFonts w:ascii="Arial" w:hAnsi="Arial" w:cs="Arial"/>
          <w:sz w:val="24"/>
          <w:szCs w:val="24"/>
          <w:lang w:val="es-AR"/>
        </w:rPr>
        <w:t xml:space="preserve"> </w:t>
      </w:r>
      <w:r w:rsidRPr="00360505" w:rsidR="008679F8">
        <w:rPr>
          <w:rFonts w:ascii="Arial" w:hAnsi="Arial" w:cs="Arial"/>
          <w:sz w:val="24"/>
          <w:szCs w:val="24"/>
          <w:lang w:val="es-AR"/>
        </w:rPr>
        <w:t>publicación</w:t>
      </w:r>
      <w:r w:rsidRPr="00360505" w:rsidR="00BF4DC9">
        <w:rPr>
          <w:rFonts w:ascii="Arial" w:hAnsi="Arial" w:cs="Arial"/>
          <w:sz w:val="24"/>
          <w:szCs w:val="24"/>
          <w:lang w:val="es-AR"/>
        </w:rPr>
        <w:t xml:space="preserve"> va a ser likeada por los 3 usuarios</w:t>
      </w:r>
      <w:r>
        <w:rPr>
          <w:rFonts w:ascii="Arial" w:hAnsi="Arial" w:cs="Arial"/>
          <w:sz w:val="24"/>
          <w:szCs w:val="24"/>
          <w:lang w:val="es-AR"/>
        </w:rPr>
        <w:t>.</w:t>
      </w:r>
      <w:r w:rsidRPr="00360505" w:rsidR="00BF4DC9">
        <w:rPr>
          <w:rFonts w:ascii="Arial" w:hAnsi="Arial" w:cs="Arial"/>
          <w:sz w:val="24"/>
          <w:szCs w:val="24"/>
          <w:lang w:val="es-AR"/>
        </w:rPr>
        <w:t xml:space="preserve"> </w:t>
      </w:r>
      <w:r>
        <w:rPr>
          <w:rFonts w:ascii="Arial" w:hAnsi="Arial" w:cs="Arial"/>
          <w:sz w:val="24"/>
          <w:szCs w:val="24"/>
          <w:lang w:val="es-AR"/>
        </w:rPr>
        <w:t>E</w:t>
      </w:r>
      <w:r w:rsidRPr="00360505" w:rsidR="00BF4DC9">
        <w:rPr>
          <w:rFonts w:ascii="Arial" w:hAnsi="Arial" w:cs="Arial"/>
          <w:sz w:val="24"/>
          <w:szCs w:val="24"/>
          <w:lang w:val="es-AR"/>
        </w:rPr>
        <w:t xml:space="preserve">l script lo que hará </w:t>
      </w:r>
      <w:r w:rsidR="00254391">
        <w:rPr>
          <w:rFonts w:ascii="Arial" w:hAnsi="Arial" w:cs="Arial"/>
          <w:sz w:val="24"/>
          <w:szCs w:val="24"/>
          <w:lang w:val="es-AR"/>
        </w:rPr>
        <w:t>será</w:t>
      </w:r>
      <w:r w:rsidRPr="00360505" w:rsidR="00BF4DC9">
        <w:rPr>
          <w:rFonts w:ascii="Arial" w:hAnsi="Arial" w:cs="Arial"/>
          <w:sz w:val="24"/>
          <w:szCs w:val="24"/>
          <w:lang w:val="es-AR"/>
        </w:rPr>
        <w:t xml:space="preserve"> buscar cual es la publicación likeada por 3 usuarios.</w:t>
      </w:r>
    </w:p>
    <w:p w:rsidRPr="00254391" w:rsidR="00BF4DC9" w:rsidP="2D89FEF0" w:rsidRDefault="00BF4DC9" w14:paraId="62429793" w14:textId="45EB7EEC">
      <w:pPr>
        <w:rPr>
          <w:rFonts w:ascii="Arial" w:hAnsi="Arial" w:cs="Arial"/>
          <w:color w:val="4F81BD" w:themeColor="accent1"/>
          <w:sz w:val="24"/>
          <w:szCs w:val="24"/>
          <w:lang w:val="es-AR"/>
        </w:rPr>
      </w:pPr>
      <w:r w:rsidRPr="00254391">
        <w:rPr>
          <w:rFonts w:ascii="Arial" w:hAnsi="Arial" w:cs="Arial"/>
          <w:color w:val="4F81BD" w:themeColor="accent1"/>
          <w:sz w:val="24"/>
          <w:szCs w:val="24"/>
          <w:lang w:val="es-AR"/>
        </w:rPr>
        <w:t>La estructura de tab</w:t>
      </w:r>
      <w:r w:rsidR="00254391">
        <w:rPr>
          <w:rFonts w:ascii="Arial" w:hAnsi="Arial" w:cs="Arial"/>
          <w:color w:val="4F81BD" w:themeColor="accent1"/>
          <w:sz w:val="24"/>
          <w:szCs w:val="24"/>
          <w:lang w:val="es-AR"/>
        </w:rPr>
        <w:t>l</w:t>
      </w:r>
      <w:r w:rsidRPr="00254391">
        <w:rPr>
          <w:rFonts w:ascii="Arial" w:hAnsi="Arial" w:cs="Arial"/>
          <w:color w:val="4F81BD" w:themeColor="accent1"/>
          <w:sz w:val="24"/>
          <w:szCs w:val="24"/>
          <w:lang w:val="es-AR"/>
        </w:rPr>
        <w:t>as de la d</w:t>
      </w:r>
      <w:r w:rsidR="00254391">
        <w:rPr>
          <w:rFonts w:ascii="Arial" w:hAnsi="Arial" w:cs="Arial"/>
          <w:color w:val="4F81BD" w:themeColor="accent1"/>
          <w:sz w:val="24"/>
          <w:szCs w:val="24"/>
          <w:lang w:val="es-AR"/>
        </w:rPr>
        <w:t>ata</w:t>
      </w:r>
      <w:r w:rsidRPr="00254391">
        <w:rPr>
          <w:rFonts w:ascii="Arial" w:hAnsi="Arial" w:cs="Arial"/>
          <w:color w:val="4F81BD" w:themeColor="accent1"/>
          <w:sz w:val="24"/>
          <w:szCs w:val="24"/>
          <w:lang w:val="es-AR"/>
        </w:rPr>
        <w:t>b</w:t>
      </w:r>
      <w:r w:rsidR="00254391">
        <w:rPr>
          <w:rFonts w:ascii="Arial" w:hAnsi="Arial" w:cs="Arial"/>
          <w:color w:val="4F81BD" w:themeColor="accent1"/>
          <w:sz w:val="24"/>
          <w:szCs w:val="24"/>
          <w:lang w:val="es-AR"/>
        </w:rPr>
        <w:t>ase</w:t>
      </w:r>
      <w:r w:rsidRPr="00254391">
        <w:rPr>
          <w:rFonts w:ascii="Arial" w:hAnsi="Arial" w:cs="Arial"/>
          <w:color w:val="4F81BD" w:themeColor="accent1"/>
          <w:sz w:val="24"/>
          <w:szCs w:val="24"/>
          <w:lang w:val="es-AR"/>
        </w:rPr>
        <w:t xml:space="preserve"> en Oracle será</w:t>
      </w:r>
      <w:r w:rsidRPr="00254391" w:rsidR="00D55779">
        <w:rPr>
          <w:rFonts w:ascii="Arial" w:hAnsi="Arial" w:cs="Arial"/>
          <w:color w:val="4F81BD" w:themeColor="accent1"/>
          <w:sz w:val="24"/>
          <w:szCs w:val="24"/>
          <w:lang w:val="es-AR"/>
        </w:rPr>
        <w:t>:</w:t>
      </w:r>
    </w:p>
    <w:p w:rsidRPr="00C51375" w:rsidR="00BF4DC9" w:rsidP="2D89FEF0" w:rsidRDefault="00BF4DC9" w14:paraId="6EA6F3E5" w14:textId="554B28B6">
      <w:pPr>
        <w:rPr>
          <w:rFonts w:ascii="Arial" w:hAnsi="Arial" w:cs="Arial"/>
          <w:sz w:val="24"/>
          <w:szCs w:val="24"/>
          <w:lang w:val="es-AR"/>
        </w:rPr>
      </w:pPr>
      <w:r w:rsidRPr="00C51375">
        <w:rPr>
          <w:rFonts w:ascii="Arial" w:hAnsi="Arial" w:cs="Arial"/>
          <w:sz w:val="24"/>
          <w:szCs w:val="24"/>
          <w:lang w:val="es-AR"/>
        </w:rPr>
        <w:t>-Usuarios{ id, nombre, apellido, email, usuario, contraseña, fecha_creacion, edad}</w:t>
      </w:r>
    </w:p>
    <w:p w:rsidRPr="00C51375" w:rsidR="00BF4DC9" w:rsidP="2D89FEF0" w:rsidRDefault="00BF4DC9" w14:paraId="64F4AEDA" w14:textId="77777777">
      <w:pPr>
        <w:rPr>
          <w:rFonts w:ascii="Arial" w:hAnsi="Arial" w:cs="Arial"/>
          <w:sz w:val="24"/>
          <w:szCs w:val="24"/>
          <w:lang w:val="es-AR"/>
        </w:rPr>
      </w:pPr>
      <w:r w:rsidRPr="00C51375">
        <w:rPr>
          <w:rFonts w:ascii="Arial" w:hAnsi="Arial" w:cs="Arial"/>
          <w:sz w:val="24"/>
          <w:szCs w:val="24"/>
          <w:lang w:val="es-AR"/>
        </w:rPr>
        <w:t>-</w:t>
      </w:r>
      <w:proofErr w:type="gramStart"/>
      <w:r w:rsidRPr="00C51375">
        <w:rPr>
          <w:rFonts w:ascii="Arial" w:hAnsi="Arial" w:cs="Arial"/>
          <w:sz w:val="24"/>
          <w:szCs w:val="24"/>
          <w:lang w:val="es-AR"/>
        </w:rPr>
        <w:t>Publicaciones{ id</w:t>
      </w:r>
      <w:proofErr w:type="gramEnd"/>
      <w:r w:rsidRPr="00C51375">
        <w:rPr>
          <w:rFonts w:ascii="Arial" w:hAnsi="Arial" w:cs="Arial"/>
          <w:sz w:val="24"/>
          <w:szCs w:val="24"/>
          <w:lang w:val="es-AR"/>
        </w:rPr>
        <w:t>, contenido, fecha_creacion, id(usuario)[FK] }</w:t>
      </w:r>
    </w:p>
    <w:p w:rsidRPr="00C51375" w:rsidR="2D89FEF0" w:rsidP="2D89FEF0" w:rsidRDefault="00BF4DC9" w14:paraId="4ACA0121" w14:textId="6DE40CF1">
      <w:pPr>
        <w:rPr>
          <w:rFonts w:ascii="Arial" w:hAnsi="Arial" w:cs="Arial"/>
          <w:sz w:val="24"/>
          <w:szCs w:val="24"/>
          <w:lang w:val="es-AR"/>
        </w:rPr>
      </w:pPr>
      <w:r w:rsidRPr="00C51375">
        <w:rPr>
          <w:rFonts w:ascii="Arial" w:hAnsi="Arial" w:cs="Arial"/>
          <w:sz w:val="24"/>
          <w:szCs w:val="24"/>
          <w:lang w:val="es-AR"/>
        </w:rPr>
        <w:t xml:space="preserve">-Comentarios </w:t>
      </w:r>
      <w:proofErr w:type="gramStart"/>
      <w:r w:rsidRPr="00C51375">
        <w:rPr>
          <w:rFonts w:ascii="Arial" w:hAnsi="Arial" w:cs="Arial"/>
          <w:sz w:val="24"/>
          <w:szCs w:val="24"/>
          <w:lang w:val="es-AR"/>
        </w:rPr>
        <w:t>{ id</w:t>
      </w:r>
      <w:proofErr w:type="gramEnd"/>
      <w:r w:rsidRPr="00C51375">
        <w:rPr>
          <w:rFonts w:ascii="Arial" w:hAnsi="Arial" w:cs="Arial"/>
          <w:sz w:val="24"/>
          <w:szCs w:val="24"/>
          <w:lang w:val="es-AR"/>
        </w:rPr>
        <w:t>, contenido, fecha_creacion, id(usuario)[FK], id(</w:t>
      </w:r>
      <w:r w:rsidRPr="00C51375" w:rsidR="00254391">
        <w:rPr>
          <w:rFonts w:ascii="Arial" w:hAnsi="Arial" w:cs="Arial"/>
          <w:sz w:val="24"/>
          <w:szCs w:val="24"/>
          <w:lang w:val="es-AR"/>
        </w:rPr>
        <w:t>publicación</w:t>
      </w:r>
      <w:r w:rsidRPr="00C51375">
        <w:rPr>
          <w:rFonts w:ascii="Arial" w:hAnsi="Arial" w:cs="Arial"/>
          <w:sz w:val="24"/>
          <w:szCs w:val="24"/>
          <w:lang w:val="es-AR"/>
        </w:rPr>
        <w:t xml:space="preserve">)[FK] } </w:t>
      </w:r>
    </w:p>
    <w:p w:rsidRPr="00C51375" w:rsidR="00BF4DC9" w:rsidP="2D89FEF0" w:rsidRDefault="00D55779" w14:paraId="3EBDC4A9" w14:textId="0AB0065C" w14:noSpellErr="1">
      <w:pPr>
        <w:rPr>
          <w:rFonts w:ascii="Arial" w:hAnsi="Arial" w:cs="Arial"/>
          <w:sz w:val="24"/>
          <w:szCs w:val="24"/>
          <w:lang w:val="es-AR"/>
        </w:rPr>
      </w:pPr>
      <w:r w:rsidRPr="6FA6F1B9" w:rsidR="6FA6F1B9">
        <w:rPr>
          <w:rFonts w:ascii="Arial" w:hAnsi="Arial" w:cs="Arial"/>
          <w:sz w:val="24"/>
          <w:szCs w:val="24"/>
          <w:lang w:val="es-AR"/>
        </w:rPr>
        <w:t>-Likeo_post {id, fecha_creacion</w:t>
      </w:r>
      <w:r w:rsidRPr="6FA6F1B9" w:rsidR="6FA6F1B9">
        <w:rPr>
          <w:rFonts w:ascii="Arial" w:hAnsi="Arial" w:cs="Arial"/>
          <w:sz w:val="24"/>
          <w:szCs w:val="24"/>
          <w:lang w:val="es-AR"/>
        </w:rPr>
        <w:t>, ,</w:t>
      </w:r>
      <w:r w:rsidRPr="6FA6F1B9" w:rsidR="6FA6F1B9">
        <w:rPr>
          <w:rFonts w:ascii="Arial" w:hAnsi="Arial" w:cs="Arial"/>
          <w:sz w:val="24"/>
          <w:szCs w:val="24"/>
          <w:lang w:val="es-AR"/>
        </w:rPr>
        <w:t xml:space="preserve"> id(usuario)[FK], id(</w:t>
      </w:r>
      <w:r w:rsidRPr="6FA6F1B9" w:rsidR="6FA6F1B9">
        <w:rPr>
          <w:rFonts w:ascii="Arial" w:hAnsi="Arial" w:cs="Arial"/>
          <w:sz w:val="24"/>
          <w:szCs w:val="24"/>
          <w:lang w:val="es-AR"/>
        </w:rPr>
        <w:t>publicación</w:t>
      </w:r>
      <w:r w:rsidRPr="6FA6F1B9" w:rsidR="6FA6F1B9">
        <w:rPr>
          <w:rFonts w:ascii="Arial" w:hAnsi="Arial" w:cs="Arial"/>
          <w:sz w:val="24"/>
          <w:szCs w:val="24"/>
          <w:lang w:val="es-AR"/>
        </w:rPr>
        <w:t>)[FK] }</w:t>
      </w:r>
    </w:p>
    <w:p w:rsidRPr="00254391" w:rsidR="00D55779" w:rsidP="2D89FEF0" w:rsidRDefault="00D55779" w14:paraId="67A36672" w14:textId="6231F6A7">
      <w:pPr>
        <w:rPr>
          <w:rFonts w:ascii="Arial" w:hAnsi="Arial" w:cs="Arial"/>
          <w:color w:val="4F81BD" w:themeColor="accent1"/>
          <w:sz w:val="24"/>
          <w:szCs w:val="24"/>
          <w:lang w:val="es-AR"/>
        </w:rPr>
      </w:pPr>
      <w:r w:rsidRPr="00254391">
        <w:rPr>
          <w:rFonts w:ascii="Arial" w:hAnsi="Arial" w:cs="Arial"/>
          <w:color w:val="4F81BD" w:themeColor="accent1"/>
          <w:sz w:val="24"/>
          <w:szCs w:val="24"/>
          <w:lang w:val="es-AR"/>
        </w:rPr>
        <w:t>Y para la d</w:t>
      </w:r>
      <w:r w:rsidR="00254391">
        <w:rPr>
          <w:rFonts w:ascii="Arial" w:hAnsi="Arial" w:cs="Arial"/>
          <w:color w:val="4F81BD" w:themeColor="accent1"/>
          <w:sz w:val="24"/>
          <w:szCs w:val="24"/>
          <w:lang w:val="es-AR"/>
        </w:rPr>
        <w:t>ata</w:t>
      </w:r>
      <w:r w:rsidRPr="00254391">
        <w:rPr>
          <w:rFonts w:ascii="Arial" w:hAnsi="Arial" w:cs="Arial"/>
          <w:color w:val="4F81BD" w:themeColor="accent1"/>
          <w:sz w:val="24"/>
          <w:szCs w:val="24"/>
          <w:lang w:val="es-AR"/>
        </w:rPr>
        <w:t>b</w:t>
      </w:r>
      <w:r w:rsidR="00254391">
        <w:rPr>
          <w:rFonts w:ascii="Arial" w:hAnsi="Arial" w:cs="Arial"/>
          <w:color w:val="4F81BD" w:themeColor="accent1"/>
          <w:sz w:val="24"/>
          <w:szCs w:val="24"/>
          <w:lang w:val="es-AR"/>
        </w:rPr>
        <w:t>ase</w:t>
      </w:r>
      <w:r w:rsidRPr="00254391">
        <w:rPr>
          <w:rFonts w:ascii="Arial" w:hAnsi="Arial" w:cs="Arial"/>
          <w:color w:val="4F81BD" w:themeColor="accent1"/>
          <w:sz w:val="24"/>
          <w:szCs w:val="24"/>
          <w:lang w:val="es-AR"/>
        </w:rPr>
        <w:t xml:space="preserve"> de Neo4j </w:t>
      </w:r>
      <w:r w:rsidRPr="00254391" w:rsidR="00254391">
        <w:rPr>
          <w:rFonts w:ascii="Arial" w:hAnsi="Arial" w:cs="Arial"/>
          <w:color w:val="4F81BD" w:themeColor="accent1"/>
          <w:sz w:val="24"/>
          <w:szCs w:val="24"/>
          <w:lang w:val="es-AR"/>
        </w:rPr>
        <w:t>será:</w:t>
      </w:r>
    </w:p>
    <w:p w:rsidRPr="00C51375" w:rsidR="008679F8" w:rsidP="008679F8" w:rsidRDefault="008679F8" w14:paraId="3A906831" w14:textId="77777777">
      <w:pPr>
        <w:rPr>
          <w:rFonts w:ascii="Arial" w:hAnsi="Arial" w:cs="Arial"/>
          <w:sz w:val="24"/>
          <w:szCs w:val="24"/>
          <w:lang w:val="es-AR"/>
        </w:rPr>
      </w:pPr>
      <w:r w:rsidRPr="00C51375">
        <w:rPr>
          <w:rFonts w:ascii="Arial" w:hAnsi="Arial" w:cs="Arial"/>
          <w:sz w:val="24"/>
          <w:szCs w:val="24"/>
          <w:lang w:val="es-AR"/>
        </w:rPr>
        <w:t>- Usuarios {id, nombre, apellido, email, usuario, contraseña, fecha_creacion, edad}</w:t>
      </w:r>
    </w:p>
    <w:p w:rsidRPr="00C51375" w:rsidR="008679F8" w:rsidP="008679F8" w:rsidRDefault="008679F8" w14:paraId="50FA04E1" w14:textId="77777777">
      <w:pPr>
        <w:rPr>
          <w:rFonts w:ascii="Arial" w:hAnsi="Arial" w:cs="Arial"/>
          <w:sz w:val="24"/>
          <w:szCs w:val="24"/>
          <w:lang w:val="es-AR"/>
        </w:rPr>
      </w:pPr>
      <w:r w:rsidRPr="00C51375">
        <w:rPr>
          <w:rFonts w:ascii="Arial" w:hAnsi="Arial" w:cs="Arial"/>
          <w:sz w:val="24"/>
          <w:szCs w:val="24"/>
          <w:lang w:val="es-AR"/>
        </w:rPr>
        <w:t>- Post {id, contenido, fecha_creacion}</w:t>
      </w:r>
    </w:p>
    <w:p w:rsidRPr="00C51375" w:rsidR="008679F8" w:rsidP="008679F8" w:rsidRDefault="008679F8" w14:paraId="0A05AE3E" w14:textId="77777777">
      <w:pPr>
        <w:rPr>
          <w:rFonts w:ascii="Arial" w:hAnsi="Arial" w:cs="Arial"/>
          <w:sz w:val="24"/>
          <w:szCs w:val="24"/>
          <w:u w:val="single"/>
          <w:lang w:val="es-AR"/>
        </w:rPr>
      </w:pPr>
      <w:r w:rsidRPr="00C51375">
        <w:rPr>
          <w:rFonts w:ascii="Arial" w:hAnsi="Arial" w:cs="Arial"/>
          <w:sz w:val="24"/>
          <w:szCs w:val="24"/>
          <w:lang w:val="es-AR"/>
        </w:rPr>
        <w:t>- Relaciones:</w:t>
      </w:r>
    </w:p>
    <w:p w:rsidRPr="00C51375" w:rsidR="008679F8" w:rsidP="008679F8" w:rsidRDefault="008679F8" w14:paraId="16FA3A39" w14:textId="77777777">
      <w:pPr>
        <w:rPr>
          <w:rFonts w:ascii="Arial" w:hAnsi="Arial" w:cs="Arial"/>
          <w:sz w:val="24"/>
          <w:szCs w:val="24"/>
          <w:lang w:val="es-AR"/>
        </w:rPr>
      </w:pPr>
      <w:r w:rsidRPr="00C51375">
        <w:rPr>
          <w:rFonts w:ascii="Arial" w:hAnsi="Arial" w:cs="Arial"/>
          <w:sz w:val="24"/>
          <w:szCs w:val="24"/>
          <w:lang w:val="es-AR"/>
        </w:rPr>
        <w:t xml:space="preserve">  - POSTEO {Usuario -&gt; Post}</w:t>
      </w:r>
    </w:p>
    <w:p w:rsidRPr="00254391" w:rsidR="00254391" w:rsidP="008679F8" w:rsidRDefault="008679F8" w14:paraId="2F8F269C" w14:textId="36A92EA9">
      <w:pPr>
        <w:rPr>
          <w:rFonts w:ascii="Arial" w:hAnsi="Arial" w:cs="Arial"/>
          <w:sz w:val="24"/>
          <w:szCs w:val="24"/>
          <w:u w:val="single"/>
          <w:lang w:val="es-AR"/>
        </w:rPr>
      </w:pPr>
      <w:r w:rsidRPr="00C51375">
        <w:rPr>
          <w:rFonts w:ascii="Arial" w:hAnsi="Arial" w:cs="Arial"/>
          <w:sz w:val="24"/>
          <w:szCs w:val="24"/>
          <w:lang w:val="es-AR"/>
        </w:rPr>
        <w:t xml:space="preserve">  - LE_GUSTO {Usuario -&gt; Post}</w:t>
      </w:r>
    </w:p>
    <w:p w:rsidR="00254391" w:rsidP="2D89FEF0" w:rsidRDefault="008679F8" w14:paraId="3CB1CE1A" w14:textId="57AA9C4B">
      <w:pPr>
        <w:rPr>
          <w:rFonts w:ascii="Arial" w:hAnsi="Arial" w:cs="Arial"/>
          <w:sz w:val="24"/>
          <w:szCs w:val="24"/>
          <w:lang w:val="es-AR"/>
        </w:rPr>
      </w:pPr>
      <w:r w:rsidRPr="00C51375">
        <w:rPr>
          <w:rFonts w:ascii="Arial" w:hAnsi="Arial" w:cs="Arial"/>
          <w:sz w:val="24"/>
          <w:szCs w:val="24"/>
          <w:lang w:val="es-AR"/>
        </w:rPr>
        <w:t>En la prueba lograremos apreciar como Oracle tarda 60ms contra 22ms de Neo4j, pero esto ocurre dado a que tenemos una prueba chica, a gran escala las comparativas se vuelven humillantes para Oracle, si no es que esta ya lo es</w:t>
      </w:r>
      <w:r w:rsidR="00254391">
        <w:rPr>
          <w:rFonts w:ascii="Arial" w:hAnsi="Arial" w:cs="Arial"/>
          <w:sz w:val="24"/>
          <w:szCs w:val="24"/>
          <w:lang w:val="es-AR"/>
        </w:rPr>
        <w:t>.</w:t>
      </w:r>
    </w:p>
    <w:p w:rsidR="00DB32AF" w:rsidP="2D89FEF0" w:rsidRDefault="00DB32AF" w14:paraId="599CA195" w14:textId="77777777">
      <w:pPr>
        <w:rPr>
          <w:rFonts w:ascii="Arial" w:hAnsi="Arial" w:cs="Arial"/>
          <w:color w:val="4F81BD" w:themeColor="accent1"/>
          <w:sz w:val="24"/>
          <w:szCs w:val="24"/>
          <w:lang w:val="es-AR"/>
        </w:rPr>
      </w:pPr>
    </w:p>
    <w:p w:rsidR="00DB32AF" w:rsidP="2D89FEF0" w:rsidRDefault="00DB32AF" w14:paraId="4D61FF0F" w14:textId="77777777">
      <w:pPr>
        <w:rPr>
          <w:rFonts w:ascii="Arial" w:hAnsi="Arial" w:cs="Arial"/>
          <w:color w:val="4F81BD" w:themeColor="accent1"/>
          <w:sz w:val="24"/>
          <w:szCs w:val="24"/>
          <w:lang w:val="es-AR"/>
        </w:rPr>
      </w:pPr>
    </w:p>
    <w:p w:rsidRPr="00254391" w:rsidR="00254391" w:rsidP="2D89FEF0" w:rsidRDefault="00254391" w14:paraId="7B12CD0D" w14:textId="68EFAA37">
      <w:pPr>
        <w:rPr>
          <w:rFonts w:ascii="Arial" w:hAnsi="Arial" w:cs="Arial"/>
          <w:color w:val="4F81BD" w:themeColor="accent1"/>
          <w:sz w:val="24"/>
          <w:szCs w:val="24"/>
          <w:lang w:val="es-AR"/>
        </w:rPr>
      </w:pPr>
      <w:r w:rsidRPr="00254391">
        <w:rPr>
          <w:rFonts w:ascii="Arial" w:hAnsi="Arial" w:cs="Arial"/>
          <w:color w:val="4F81BD" w:themeColor="accent1"/>
          <w:sz w:val="24"/>
          <w:szCs w:val="24"/>
          <w:lang w:val="es-AR"/>
        </w:rPr>
        <w:t>Neo4j:</w:t>
      </w:r>
    </w:p>
    <w:p w:rsidR="00254391" w:rsidP="2D89FEF0" w:rsidRDefault="008679F8" w14:paraId="31B26F91" w14:textId="77777777">
      <w:pPr>
        <w:rPr>
          <w:rFonts w:ascii="Arial" w:hAnsi="Arial" w:cs="Arial"/>
          <w:sz w:val="24"/>
          <w:szCs w:val="24"/>
          <w:lang w:val="es-AR"/>
        </w:rPr>
      </w:pPr>
      <w:r w:rsidRPr="00C51375">
        <w:rPr>
          <w:rFonts w:ascii="Arial" w:hAnsi="Arial" w:cs="Arial"/>
          <w:noProof/>
          <w:sz w:val="24"/>
          <w:szCs w:val="24"/>
          <w:lang w:val="es-AR"/>
        </w:rPr>
        <w:drawing>
          <wp:inline distT="0" distB="0" distL="0" distR="0" wp14:anchorId="6C08E172" wp14:editId="051B7301">
            <wp:extent cx="5126586" cy="2422457"/>
            <wp:effectExtent l="0" t="0" r="0" b="0"/>
            <wp:docPr id="18211569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a:extLst>
                        <a:ext uri="{28A0092B-C50C-407E-A947-70E740481C1C}">
                          <a14:useLocalDpi xmlns:a14="http://schemas.microsoft.com/office/drawing/2010/main" val="0"/>
                        </a:ext>
                      </a:extLst>
                    </a:blip>
                    <a:srcRect l="-122" r="53284"/>
                    <a:stretch/>
                  </pic:blipFill>
                  <pic:spPr bwMode="auto">
                    <a:xfrm>
                      <a:off x="0" y="0"/>
                      <a:ext cx="5147492" cy="2432336"/>
                    </a:xfrm>
                    <a:prstGeom prst="rect">
                      <a:avLst/>
                    </a:prstGeom>
                    <a:noFill/>
                    <a:ln>
                      <a:noFill/>
                    </a:ln>
                    <a:extLst>
                      <a:ext uri="{53640926-AAD7-44D8-BBD7-CCE9431645EC}">
                        <a14:shadowObscured xmlns:a14="http://schemas.microsoft.com/office/drawing/2010/main"/>
                      </a:ext>
                    </a:extLst>
                  </pic:spPr>
                </pic:pic>
              </a:graphicData>
            </a:graphic>
          </wp:inline>
        </w:drawing>
      </w:r>
    </w:p>
    <w:p w:rsidRPr="00254391" w:rsidR="00254391" w:rsidP="2D89FEF0" w:rsidRDefault="00254391" w14:paraId="2664B64A" w14:textId="608F64FC">
      <w:pPr>
        <w:rPr>
          <w:rFonts w:ascii="Arial" w:hAnsi="Arial" w:cs="Arial"/>
          <w:color w:val="4F81BD" w:themeColor="accent1"/>
          <w:sz w:val="24"/>
          <w:szCs w:val="24"/>
          <w:lang w:val="es-AR"/>
        </w:rPr>
      </w:pPr>
      <w:r w:rsidRPr="00254391">
        <w:rPr>
          <w:rFonts w:ascii="Arial" w:hAnsi="Arial" w:cs="Arial"/>
          <w:color w:val="4F81BD" w:themeColor="accent1"/>
          <w:sz w:val="24"/>
          <w:szCs w:val="24"/>
          <w:lang w:val="es-AR"/>
        </w:rPr>
        <w:t>Oracle:</w:t>
      </w:r>
    </w:p>
    <w:p w:rsidRPr="00C51375" w:rsidR="008679F8" w:rsidP="2D89FEF0" w:rsidRDefault="008679F8" w14:paraId="7DE37770" w14:textId="2AB34C76">
      <w:pPr>
        <w:rPr>
          <w:rFonts w:ascii="Arial" w:hAnsi="Arial" w:cs="Arial"/>
          <w:sz w:val="24"/>
          <w:szCs w:val="24"/>
          <w:lang w:val="es-AR"/>
        </w:rPr>
      </w:pPr>
      <w:r w:rsidRPr="00C51375">
        <w:rPr>
          <w:rFonts w:ascii="Arial" w:hAnsi="Arial" w:cs="Arial"/>
          <w:noProof/>
          <w:sz w:val="24"/>
          <w:szCs w:val="24"/>
          <w:u w:val="single"/>
          <w:lang w:val="es-AR"/>
        </w:rPr>
        <w:drawing>
          <wp:inline distT="0" distB="0" distL="0" distR="0" wp14:anchorId="35D5EAAC" wp14:editId="74306965">
            <wp:extent cx="3811905" cy="1852295"/>
            <wp:effectExtent l="0" t="0" r="0" b="0"/>
            <wp:docPr id="1893145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905" cy="1852295"/>
                    </a:xfrm>
                    <a:prstGeom prst="rect">
                      <a:avLst/>
                    </a:prstGeom>
                    <a:noFill/>
                    <a:ln>
                      <a:noFill/>
                    </a:ln>
                  </pic:spPr>
                </pic:pic>
              </a:graphicData>
            </a:graphic>
          </wp:inline>
        </w:drawing>
      </w:r>
    </w:p>
    <w:p w:rsidR="00254391" w:rsidP="008679F8" w:rsidRDefault="008679F8" w14:paraId="3806EA60" w14:textId="77777777">
      <w:pPr>
        <w:rPr>
          <w:rFonts w:ascii="Arial" w:hAnsi="Arial" w:cs="Arial"/>
          <w:sz w:val="24"/>
          <w:szCs w:val="24"/>
          <w:lang w:val="es-AR"/>
        </w:rPr>
      </w:pPr>
      <w:r w:rsidRPr="00C51375">
        <w:rPr>
          <w:rFonts w:ascii="Arial" w:hAnsi="Arial" w:cs="Arial"/>
          <w:sz w:val="24"/>
          <w:szCs w:val="24"/>
          <w:lang w:val="es-AR"/>
        </w:rPr>
        <w:t xml:space="preserve">Los scripts de creación los encontraran el los </w:t>
      </w:r>
      <w:r w:rsidR="00254391">
        <w:rPr>
          <w:rFonts w:ascii="Arial" w:hAnsi="Arial" w:cs="Arial"/>
          <w:sz w:val="24"/>
          <w:szCs w:val="24"/>
          <w:lang w:val="es-AR"/>
        </w:rPr>
        <w:t>.</w:t>
      </w:r>
      <w:proofErr w:type="spellStart"/>
      <w:r w:rsidRPr="00C51375">
        <w:rPr>
          <w:rFonts w:ascii="Arial" w:hAnsi="Arial" w:cs="Arial"/>
          <w:sz w:val="24"/>
          <w:szCs w:val="24"/>
          <w:lang w:val="es-AR"/>
        </w:rPr>
        <w:t>txt</w:t>
      </w:r>
      <w:proofErr w:type="spellEnd"/>
      <w:r w:rsidR="00254391">
        <w:rPr>
          <w:rFonts w:ascii="Arial" w:hAnsi="Arial" w:cs="Arial"/>
          <w:sz w:val="24"/>
          <w:szCs w:val="24"/>
          <w:lang w:val="es-AR"/>
        </w:rPr>
        <w:t>, y</w:t>
      </w:r>
      <w:r w:rsidRPr="00C51375">
        <w:rPr>
          <w:rFonts w:ascii="Arial" w:hAnsi="Arial" w:cs="Arial"/>
          <w:sz w:val="24"/>
          <w:szCs w:val="24"/>
          <w:lang w:val="es-AR"/>
        </w:rPr>
        <w:t xml:space="preserve"> las </w:t>
      </w:r>
      <w:proofErr w:type="spellStart"/>
      <w:r w:rsidRPr="00C51375">
        <w:rPr>
          <w:rFonts w:ascii="Arial" w:hAnsi="Arial" w:cs="Arial"/>
          <w:sz w:val="24"/>
          <w:szCs w:val="24"/>
          <w:lang w:val="es-AR"/>
        </w:rPr>
        <w:t>querys</w:t>
      </w:r>
      <w:proofErr w:type="spellEnd"/>
      <w:r w:rsidRPr="00C51375">
        <w:rPr>
          <w:rFonts w:ascii="Arial" w:hAnsi="Arial" w:cs="Arial"/>
          <w:sz w:val="24"/>
          <w:szCs w:val="24"/>
          <w:lang w:val="es-AR"/>
        </w:rPr>
        <w:t xml:space="preserve"> son las siguientes:</w:t>
      </w:r>
    </w:p>
    <w:p w:rsidRPr="00990341" w:rsidR="008679F8" w:rsidP="008679F8" w:rsidRDefault="008679F8" w14:paraId="15939741" w14:textId="473ADB96">
      <w:pPr>
        <w:rPr>
          <w:rFonts w:ascii="Arial" w:hAnsi="Arial" w:cs="Arial"/>
          <w:sz w:val="24"/>
          <w:szCs w:val="24"/>
          <w:lang w:val="en-GB"/>
        </w:rPr>
      </w:pPr>
      <w:r w:rsidRPr="00DB32AF">
        <w:rPr>
          <w:rFonts w:ascii="Arial" w:hAnsi="Arial" w:cs="Arial"/>
          <w:sz w:val="24"/>
          <w:szCs w:val="24"/>
          <w:lang w:val="en-GB"/>
        </w:rPr>
        <w:br/>
      </w:r>
      <w:r w:rsidRPr="00990341">
        <w:rPr>
          <w:rFonts w:ascii="Arial" w:hAnsi="Arial" w:cs="Arial"/>
          <w:color w:val="4F81BD" w:themeColor="accent1"/>
          <w:sz w:val="24"/>
          <w:szCs w:val="24"/>
          <w:lang w:val="en-GB"/>
        </w:rPr>
        <w:t>NEO:</w:t>
      </w:r>
    </w:p>
    <w:p w:rsidRPr="00990341" w:rsidR="008679F8" w:rsidP="00254391" w:rsidRDefault="008679F8" w14:paraId="158B8310" w14:textId="21109E3F">
      <w:pPr>
        <w:spacing w:line="240" w:lineRule="auto"/>
        <w:rPr>
          <w:rFonts w:ascii="Arial" w:hAnsi="Arial" w:cs="Arial"/>
          <w:sz w:val="24"/>
          <w:szCs w:val="24"/>
          <w:lang w:val="en-GB"/>
        </w:rPr>
      </w:pPr>
      <w:r w:rsidRPr="00990341">
        <w:rPr>
          <w:rFonts w:ascii="Arial" w:hAnsi="Arial" w:cs="Arial"/>
          <w:sz w:val="24"/>
          <w:szCs w:val="24"/>
          <w:lang w:val="en-GB"/>
        </w:rPr>
        <w:t>MATCH (</w:t>
      </w:r>
      <w:proofErr w:type="spellStart"/>
      <w:proofErr w:type="gramStart"/>
      <w:r w:rsidRPr="00990341">
        <w:rPr>
          <w:rFonts w:ascii="Arial" w:hAnsi="Arial" w:cs="Arial"/>
          <w:sz w:val="24"/>
          <w:szCs w:val="24"/>
          <w:lang w:val="en-GB"/>
        </w:rPr>
        <w:t>p:Post</w:t>
      </w:r>
      <w:proofErr w:type="spellEnd"/>
      <w:proofErr w:type="gramEnd"/>
      <w:r w:rsidRPr="00990341">
        <w:rPr>
          <w:rFonts w:ascii="Arial" w:hAnsi="Arial" w:cs="Arial"/>
          <w:sz w:val="24"/>
          <w:szCs w:val="24"/>
          <w:lang w:val="en-GB"/>
        </w:rPr>
        <w:t>)&lt;-[:LE_GUSTO]-(</w:t>
      </w:r>
      <w:proofErr w:type="spellStart"/>
      <w:r w:rsidRPr="00990341">
        <w:rPr>
          <w:rFonts w:ascii="Arial" w:hAnsi="Arial" w:cs="Arial"/>
          <w:sz w:val="24"/>
          <w:szCs w:val="24"/>
          <w:lang w:val="en-GB"/>
        </w:rPr>
        <w:t>u:Usuario</w:t>
      </w:r>
      <w:proofErr w:type="spellEnd"/>
      <w:r w:rsidRPr="00990341">
        <w:rPr>
          <w:rFonts w:ascii="Arial" w:hAnsi="Arial" w:cs="Arial"/>
          <w:sz w:val="24"/>
          <w:szCs w:val="24"/>
          <w:lang w:val="en-GB"/>
        </w:rPr>
        <w:t>)</w:t>
      </w:r>
    </w:p>
    <w:p w:rsidRPr="00254391" w:rsidR="008679F8" w:rsidP="00254391" w:rsidRDefault="008679F8" w14:paraId="242FAAD2" w14:textId="77777777">
      <w:pPr>
        <w:spacing w:line="240" w:lineRule="auto"/>
        <w:rPr>
          <w:rFonts w:ascii="Arial" w:hAnsi="Arial" w:cs="Arial"/>
          <w:sz w:val="24"/>
          <w:szCs w:val="24"/>
          <w:lang w:val="en-GB"/>
        </w:rPr>
      </w:pPr>
      <w:r w:rsidRPr="00254391">
        <w:rPr>
          <w:rFonts w:ascii="Arial" w:hAnsi="Arial" w:cs="Arial"/>
          <w:sz w:val="24"/>
          <w:szCs w:val="24"/>
          <w:lang w:val="en-GB"/>
        </w:rPr>
        <w:t xml:space="preserve">WITH p, COUNT(u) AS </w:t>
      </w:r>
      <w:proofErr w:type="spellStart"/>
      <w:r w:rsidRPr="00254391">
        <w:rPr>
          <w:rFonts w:ascii="Arial" w:hAnsi="Arial" w:cs="Arial"/>
          <w:sz w:val="24"/>
          <w:szCs w:val="24"/>
          <w:lang w:val="en-GB"/>
        </w:rPr>
        <w:t>total_likes</w:t>
      </w:r>
      <w:proofErr w:type="spellEnd"/>
    </w:p>
    <w:p w:rsidRPr="00254391" w:rsidR="008679F8" w:rsidP="00254391" w:rsidRDefault="008679F8" w14:paraId="53B901FF" w14:textId="77777777">
      <w:pPr>
        <w:spacing w:line="240" w:lineRule="auto"/>
        <w:rPr>
          <w:rFonts w:ascii="Arial" w:hAnsi="Arial" w:cs="Arial"/>
          <w:sz w:val="24"/>
          <w:szCs w:val="24"/>
          <w:lang w:val="en-GB"/>
        </w:rPr>
      </w:pPr>
      <w:r w:rsidRPr="00254391">
        <w:rPr>
          <w:rFonts w:ascii="Arial" w:hAnsi="Arial" w:cs="Arial"/>
          <w:sz w:val="24"/>
          <w:szCs w:val="24"/>
          <w:lang w:val="en-GB"/>
        </w:rPr>
        <w:t xml:space="preserve">WHERE </w:t>
      </w:r>
      <w:proofErr w:type="spellStart"/>
      <w:r w:rsidRPr="00254391">
        <w:rPr>
          <w:rFonts w:ascii="Arial" w:hAnsi="Arial" w:cs="Arial"/>
          <w:sz w:val="24"/>
          <w:szCs w:val="24"/>
          <w:lang w:val="en-GB"/>
        </w:rPr>
        <w:t>total_likes</w:t>
      </w:r>
      <w:proofErr w:type="spellEnd"/>
      <w:r w:rsidRPr="00254391">
        <w:rPr>
          <w:rFonts w:ascii="Arial" w:hAnsi="Arial" w:cs="Arial"/>
          <w:sz w:val="24"/>
          <w:szCs w:val="24"/>
          <w:lang w:val="en-GB"/>
        </w:rPr>
        <w:t xml:space="preserve"> = 3</w:t>
      </w:r>
    </w:p>
    <w:p w:rsidRPr="00254391" w:rsidR="00254391" w:rsidP="00254391" w:rsidRDefault="008679F8" w14:paraId="095C6CE7" w14:textId="3B890769">
      <w:pPr>
        <w:spacing w:line="240" w:lineRule="auto"/>
        <w:rPr>
          <w:rFonts w:ascii="Arial" w:hAnsi="Arial" w:cs="Arial"/>
          <w:sz w:val="24"/>
          <w:szCs w:val="24"/>
          <w:lang w:val="en-GB"/>
        </w:rPr>
      </w:pPr>
      <w:r w:rsidRPr="00254391">
        <w:rPr>
          <w:rFonts w:ascii="Arial" w:hAnsi="Arial" w:cs="Arial"/>
          <w:sz w:val="24"/>
          <w:szCs w:val="24"/>
          <w:lang w:val="en-GB"/>
        </w:rPr>
        <w:t xml:space="preserve">RETURN </w:t>
      </w:r>
      <w:proofErr w:type="spellStart"/>
      <w:proofErr w:type="gramStart"/>
      <w:r w:rsidRPr="00254391">
        <w:rPr>
          <w:rFonts w:ascii="Arial" w:hAnsi="Arial" w:cs="Arial"/>
          <w:sz w:val="24"/>
          <w:szCs w:val="24"/>
          <w:lang w:val="en-GB"/>
        </w:rPr>
        <w:t>p.contenido</w:t>
      </w:r>
      <w:proofErr w:type="spellEnd"/>
      <w:proofErr w:type="gramEnd"/>
      <w:r w:rsidRPr="00254391">
        <w:rPr>
          <w:rFonts w:ascii="Arial" w:hAnsi="Arial" w:cs="Arial"/>
          <w:sz w:val="24"/>
          <w:szCs w:val="24"/>
          <w:lang w:val="en-GB"/>
        </w:rPr>
        <w:t xml:space="preserve"> AS </w:t>
      </w:r>
      <w:proofErr w:type="spellStart"/>
      <w:r w:rsidRPr="00254391">
        <w:rPr>
          <w:rFonts w:ascii="Arial" w:hAnsi="Arial" w:cs="Arial"/>
          <w:sz w:val="24"/>
          <w:szCs w:val="24"/>
          <w:lang w:val="en-GB"/>
        </w:rPr>
        <w:t>publicacion</w:t>
      </w:r>
      <w:proofErr w:type="spellEnd"/>
      <w:r w:rsidRPr="00254391">
        <w:rPr>
          <w:rFonts w:ascii="Arial" w:hAnsi="Arial" w:cs="Arial"/>
          <w:sz w:val="24"/>
          <w:szCs w:val="24"/>
          <w:lang w:val="en-GB"/>
        </w:rPr>
        <w:t xml:space="preserve">, </w:t>
      </w:r>
      <w:proofErr w:type="spellStart"/>
      <w:r w:rsidRPr="00254391">
        <w:rPr>
          <w:rFonts w:ascii="Arial" w:hAnsi="Arial" w:cs="Arial"/>
          <w:sz w:val="24"/>
          <w:szCs w:val="24"/>
          <w:lang w:val="en-GB"/>
        </w:rPr>
        <w:t>total_likes</w:t>
      </w:r>
      <w:proofErr w:type="spellEnd"/>
    </w:p>
    <w:p w:rsidR="00DB32AF" w:rsidP="00254391" w:rsidRDefault="00DB32AF" w14:paraId="09DA306B" w14:textId="77777777">
      <w:pPr>
        <w:spacing w:line="240" w:lineRule="auto"/>
        <w:rPr>
          <w:rFonts w:ascii="Arial" w:hAnsi="Arial" w:cs="Arial"/>
          <w:color w:val="4F81BD" w:themeColor="accent1"/>
          <w:sz w:val="24"/>
          <w:szCs w:val="24"/>
          <w:lang w:val="en-GB"/>
        </w:rPr>
      </w:pPr>
    </w:p>
    <w:p w:rsidR="00DB32AF" w:rsidP="00254391" w:rsidRDefault="00DB32AF" w14:paraId="5D5CBF88" w14:textId="77777777">
      <w:pPr>
        <w:spacing w:line="240" w:lineRule="auto"/>
        <w:rPr>
          <w:rFonts w:ascii="Arial" w:hAnsi="Arial" w:cs="Arial"/>
          <w:color w:val="4F81BD" w:themeColor="accent1"/>
          <w:sz w:val="24"/>
          <w:szCs w:val="24"/>
          <w:lang w:val="en-GB"/>
        </w:rPr>
      </w:pPr>
    </w:p>
    <w:p w:rsidRPr="00254391" w:rsidR="008679F8" w:rsidP="00254391" w:rsidRDefault="008679F8" w14:paraId="2BE96F60" w14:textId="1280417B">
      <w:pPr>
        <w:spacing w:line="240" w:lineRule="auto"/>
        <w:rPr>
          <w:rFonts w:ascii="Arial" w:hAnsi="Arial" w:cs="Arial"/>
          <w:sz w:val="24"/>
          <w:szCs w:val="24"/>
          <w:lang w:val="en-GB"/>
        </w:rPr>
      </w:pPr>
      <w:r w:rsidRPr="00254391">
        <w:rPr>
          <w:rFonts w:ascii="Arial" w:hAnsi="Arial" w:cs="Arial"/>
          <w:color w:val="4F81BD" w:themeColor="accent1"/>
          <w:sz w:val="24"/>
          <w:szCs w:val="24"/>
          <w:lang w:val="en-GB"/>
        </w:rPr>
        <w:t>ORACLE:</w:t>
      </w:r>
      <w:r w:rsidRPr="00254391">
        <w:rPr>
          <w:rFonts w:ascii="Arial" w:hAnsi="Arial" w:cs="Arial"/>
          <w:sz w:val="24"/>
          <w:szCs w:val="24"/>
          <w:lang w:val="en-GB"/>
        </w:rPr>
        <w:br/>
      </w:r>
      <w:r w:rsidRPr="00254391">
        <w:rPr>
          <w:rFonts w:ascii="Arial" w:hAnsi="Arial" w:cs="Arial"/>
          <w:sz w:val="24"/>
          <w:szCs w:val="24"/>
          <w:lang w:val="en-GB"/>
        </w:rPr>
        <w:t xml:space="preserve">SELECT </w:t>
      </w:r>
      <w:proofErr w:type="spellStart"/>
      <w:r w:rsidRPr="00254391">
        <w:rPr>
          <w:rFonts w:ascii="Arial" w:hAnsi="Arial" w:cs="Arial"/>
          <w:sz w:val="24"/>
          <w:szCs w:val="24"/>
          <w:lang w:val="en-GB"/>
        </w:rPr>
        <w:t>p.id_publicacion</w:t>
      </w:r>
      <w:proofErr w:type="spellEnd"/>
      <w:r w:rsidRPr="00254391">
        <w:rPr>
          <w:rFonts w:ascii="Arial" w:hAnsi="Arial" w:cs="Arial"/>
          <w:sz w:val="24"/>
          <w:szCs w:val="24"/>
          <w:lang w:val="en-GB"/>
        </w:rPr>
        <w:t>, COUNT(</w:t>
      </w:r>
      <w:proofErr w:type="spellStart"/>
      <w:r w:rsidRPr="00254391">
        <w:rPr>
          <w:rFonts w:ascii="Arial" w:hAnsi="Arial" w:cs="Arial"/>
          <w:sz w:val="24"/>
          <w:szCs w:val="24"/>
          <w:lang w:val="en-GB"/>
        </w:rPr>
        <w:t>l.id_like</w:t>
      </w:r>
      <w:proofErr w:type="spellEnd"/>
      <w:r w:rsidRPr="00254391">
        <w:rPr>
          <w:rFonts w:ascii="Arial" w:hAnsi="Arial" w:cs="Arial"/>
          <w:sz w:val="24"/>
          <w:szCs w:val="24"/>
          <w:lang w:val="en-GB"/>
        </w:rPr>
        <w:t xml:space="preserve">) AS </w:t>
      </w:r>
      <w:proofErr w:type="spellStart"/>
      <w:r w:rsidRPr="00254391">
        <w:rPr>
          <w:rFonts w:ascii="Arial" w:hAnsi="Arial" w:cs="Arial"/>
          <w:sz w:val="24"/>
          <w:szCs w:val="24"/>
          <w:lang w:val="en-GB"/>
        </w:rPr>
        <w:t>total_likes</w:t>
      </w:r>
      <w:proofErr w:type="spellEnd"/>
    </w:p>
    <w:p w:rsidRPr="00254391" w:rsidR="008679F8" w:rsidP="00254391" w:rsidRDefault="008679F8" w14:paraId="356288AC" w14:textId="77777777">
      <w:pPr>
        <w:spacing w:line="240" w:lineRule="auto"/>
        <w:rPr>
          <w:rFonts w:ascii="Arial" w:hAnsi="Arial" w:cs="Arial"/>
          <w:sz w:val="24"/>
          <w:szCs w:val="24"/>
          <w:lang w:val="en-GB"/>
        </w:rPr>
      </w:pPr>
      <w:r w:rsidRPr="00254391">
        <w:rPr>
          <w:rFonts w:ascii="Arial" w:hAnsi="Arial" w:cs="Arial"/>
          <w:sz w:val="24"/>
          <w:szCs w:val="24"/>
          <w:lang w:val="en-GB"/>
        </w:rPr>
        <w:t>FROM Publicaciones p</w:t>
      </w:r>
    </w:p>
    <w:p w:rsidRPr="00254391" w:rsidR="008679F8" w:rsidP="00254391" w:rsidRDefault="008679F8" w14:paraId="2021FD50" w14:textId="77777777">
      <w:pPr>
        <w:spacing w:line="240" w:lineRule="auto"/>
        <w:rPr>
          <w:rFonts w:ascii="Arial" w:hAnsi="Arial" w:cs="Arial"/>
          <w:sz w:val="24"/>
          <w:szCs w:val="24"/>
          <w:lang w:val="en-GB"/>
        </w:rPr>
      </w:pPr>
      <w:r w:rsidRPr="00254391">
        <w:rPr>
          <w:rFonts w:ascii="Arial" w:hAnsi="Arial" w:cs="Arial"/>
          <w:sz w:val="24"/>
          <w:szCs w:val="24"/>
          <w:lang w:val="en-GB"/>
        </w:rPr>
        <w:t xml:space="preserve">JOIN </w:t>
      </w:r>
      <w:proofErr w:type="spellStart"/>
      <w:r w:rsidRPr="00254391">
        <w:rPr>
          <w:rFonts w:ascii="Arial" w:hAnsi="Arial" w:cs="Arial"/>
          <w:sz w:val="24"/>
          <w:szCs w:val="24"/>
          <w:lang w:val="en-GB"/>
        </w:rPr>
        <w:t>Likeo_Post</w:t>
      </w:r>
      <w:proofErr w:type="spellEnd"/>
      <w:r w:rsidRPr="00254391">
        <w:rPr>
          <w:rFonts w:ascii="Arial" w:hAnsi="Arial" w:cs="Arial"/>
          <w:sz w:val="24"/>
          <w:szCs w:val="24"/>
          <w:lang w:val="en-GB"/>
        </w:rPr>
        <w:t xml:space="preserve"> l ON </w:t>
      </w:r>
      <w:proofErr w:type="spellStart"/>
      <w:r w:rsidRPr="00254391">
        <w:rPr>
          <w:rFonts w:ascii="Arial" w:hAnsi="Arial" w:cs="Arial"/>
          <w:sz w:val="24"/>
          <w:szCs w:val="24"/>
          <w:lang w:val="en-GB"/>
        </w:rPr>
        <w:t>p.id_publicacion</w:t>
      </w:r>
      <w:proofErr w:type="spellEnd"/>
      <w:r w:rsidRPr="00254391">
        <w:rPr>
          <w:rFonts w:ascii="Arial" w:hAnsi="Arial" w:cs="Arial"/>
          <w:sz w:val="24"/>
          <w:szCs w:val="24"/>
          <w:lang w:val="en-GB"/>
        </w:rPr>
        <w:t xml:space="preserve"> = </w:t>
      </w:r>
      <w:proofErr w:type="spellStart"/>
      <w:r w:rsidRPr="00254391">
        <w:rPr>
          <w:rFonts w:ascii="Arial" w:hAnsi="Arial" w:cs="Arial"/>
          <w:sz w:val="24"/>
          <w:szCs w:val="24"/>
          <w:lang w:val="en-GB"/>
        </w:rPr>
        <w:t>l.id_publicacion</w:t>
      </w:r>
      <w:proofErr w:type="spellEnd"/>
    </w:p>
    <w:p w:rsidRPr="00254391" w:rsidR="008679F8" w:rsidP="00254391" w:rsidRDefault="008679F8" w14:paraId="52FF9CD6" w14:textId="77777777">
      <w:pPr>
        <w:spacing w:line="240" w:lineRule="auto"/>
        <w:rPr>
          <w:rFonts w:ascii="Arial" w:hAnsi="Arial" w:cs="Arial"/>
          <w:sz w:val="24"/>
          <w:szCs w:val="24"/>
          <w:lang w:val="en-GB"/>
        </w:rPr>
      </w:pPr>
      <w:r w:rsidRPr="00254391">
        <w:rPr>
          <w:rFonts w:ascii="Arial" w:hAnsi="Arial" w:cs="Arial"/>
          <w:sz w:val="24"/>
          <w:szCs w:val="24"/>
          <w:lang w:val="en-GB"/>
        </w:rPr>
        <w:t xml:space="preserve">GROUP BY </w:t>
      </w:r>
      <w:proofErr w:type="spellStart"/>
      <w:r w:rsidRPr="00254391">
        <w:rPr>
          <w:rFonts w:ascii="Arial" w:hAnsi="Arial" w:cs="Arial"/>
          <w:sz w:val="24"/>
          <w:szCs w:val="24"/>
          <w:lang w:val="en-GB"/>
        </w:rPr>
        <w:t>p.id_publicacion</w:t>
      </w:r>
      <w:proofErr w:type="spellEnd"/>
    </w:p>
    <w:p w:rsidR="008679F8" w:rsidP="00254391" w:rsidRDefault="008679F8" w14:paraId="57E935E5" w14:textId="33308F1E">
      <w:pPr>
        <w:spacing w:line="240" w:lineRule="auto"/>
        <w:rPr>
          <w:rFonts w:ascii="Arial" w:hAnsi="Arial" w:cs="Arial"/>
          <w:sz w:val="24"/>
          <w:szCs w:val="24"/>
          <w:lang w:val="en-GB"/>
        </w:rPr>
      </w:pPr>
      <w:r w:rsidRPr="00254391">
        <w:rPr>
          <w:rFonts w:ascii="Arial" w:hAnsi="Arial" w:cs="Arial"/>
          <w:sz w:val="24"/>
          <w:szCs w:val="24"/>
          <w:lang w:val="en-GB"/>
        </w:rPr>
        <w:t>HAVING COUNT(</w:t>
      </w:r>
      <w:proofErr w:type="spellStart"/>
      <w:r w:rsidRPr="00254391">
        <w:rPr>
          <w:rFonts w:ascii="Arial" w:hAnsi="Arial" w:cs="Arial"/>
          <w:sz w:val="24"/>
          <w:szCs w:val="24"/>
          <w:lang w:val="en-GB"/>
        </w:rPr>
        <w:t>l.id_like</w:t>
      </w:r>
      <w:proofErr w:type="spellEnd"/>
      <w:r w:rsidRPr="00254391">
        <w:rPr>
          <w:rFonts w:ascii="Arial" w:hAnsi="Arial" w:cs="Arial"/>
          <w:sz w:val="24"/>
          <w:szCs w:val="24"/>
          <w:lang w:val="en-GB"/>
        </w:rPr>
        <w:t xml:space="preserve">) = </w:t>
      </w:r>
      <w:proofErr w:type="gramStart"/>
      <w:r w:rsidRPr="00254391">
        <w:rPr>
          <w:rFonts w:ascii="Arial" w:hAnsi="Arial" w:cs="Arial"/>
          <w:sz w:val="24"/>
          <w:szCs w:val="24"/>
          <w:lang w:val="en-GB"/>
        </w:rPr>
        <w:t>3;</w:t>
      </w:r>
      <w:proofErr w:type="gramEnd"/>
    </w:p>
    <w:p w:rsidRPr="00254391" w:rsidR="00F76D30" w:rsidP="00254391" w:rsidRDefault="00F76D30" w14:paraId="6C70EE9E" w14:textId="77777777">
      <w:pPr>
        <w:spacing w:line="240" w:lineRule="auto"/>
        <w:rPr>
          <w:rFonts w:ascii="Arial" w:hAnsi="Arial" w:cs="Arial"/>
          <w:sz w:val="24"/>
          <w:szCs w:val="24"/>
          <w:lang w:val="en-GB"/>
        </w:rPr>
      </w:pPr>
    </w:p>
    <w:p w:rsidR="008679F8" w:rsidP="008679F8" w:rsidRDefault="00F76D30" w14:paraId="7763F9A4" w14:textId="736A5F04">
      <w:pPr>
        <w:rPr>
          <w:rFonts w:ascii="Arial" w:hAnsi="Arial" w:cs="Arial"/>
          <w:sz w:val="24"/>
          <w:szCs w:val="24"/>
          <w:lang w:val="es-AR"/>
        </w:rPr>
      </w:pPr>
      <w:r w:rsidRPr="00F76D30">
        <w:rPr>
          <w:rFonts w:ascii="Arial" w:hAnsi="Arial" w:cs="Arial"/>
          <w:sz w:val="24"/>
          <w:szCs w:val="24"/>
          <w:lang w:val="es-AR"/>
        </w:rPr>
        <w:t xml:space="preserve">Por otro </w:t>
      </w:r>
      <w:proofErr w:type="gramStart"/>
      <w:r w:rsidRPr="00F76D30">
        <w:rPr>
          <w:rFonts w:ascii="Arial" w:hAnsi="Arial" w:cs="Arial"/>
          <w:sz w:val="24"/>
          <w:szCs w:val="24"/>
          <w:lang w:val="es-AR"/>
        </w:rPr>
        <w:t>lado</w:t>
      </w:r>
      <w:proofErr w:type="gramEnd"/>
      <w:r w:rsidRPr="00F76D30">
        <w:rPr>
          <w:rFonts w:ascii="Arial" w:hAnsi="Arial" w:cs="Arial"/>
          <w:sz w:val="24"/>
          <w:szCs w:val="24"/>
          <w:lang w:val="es-AR"/>
        </w:rPr>
        <w:t xml:space="preserve"> Neo4j sobresale en grandes masas de datos debido a su modelo basado en grafos, donde las relaciones están indexadas internamente, lo que permite un acceso eficiente y un rendimiento constante incluso en consultas complejas con múltiples relaciones. A diferencia de Oracle, no necesita realizar costosos JOIN, ya que las conexiones entre nodos son directas. Sin embargo, en datasets pequeños, Oracle puede ser más rápido gracias a su optimización para consultas relacionales simples y su avanzado planificador de consultas. Además, la inicialización en Neo4j introduce cierta sobrecarga que no es significativa en grandes volúmenes, pero puede impactar en pruebas con pocos datos. En resumen, Neo4j es ideal para datos densamente conectados, mientras que Oracle sobresale en operaciones transaccionales tradicionales.</w:t>
      </w:r>
    </w:p>
    <w:p w:rsidR="00F76D30" w:rsidP="00F76D30" w:rsidRDefault="00F76D30" w14:paraId="3B547B24" w14:textId="77777777">
      <w:pPr>
        <w:rPr>
          <w:rFonts w:ascii="Arial" w:hAnsi="Arial" w:cs="Arial"/>
          <w:sz w:val="32"/>
          <w:szCs w:val="32"/>
          <w:lang w:val="es-AR"/>
        </w:rPr>
      </w:pPr>
      <w:r w:rsidRPr="00F76D30">
        <w:rPr>
          <w:rFonts w:ascii="Arial" w:hAnsi="Arial" w:cs="Arial"/>
          <w:sz w:val="32"/>
          <w:szCs w:val="32"/>
          <w:lang w:val="es-AR"/>
        </w:rPr>
        <w:t>Por lo que viendo lo positivo neo tiene claras ventajas en:</w:t>
      </w:r>
    </w:p>
    <w:p w:rsidRPr="00F76D30" w:rsidR="00F76D30" w:rsidP="00F76D30" w:rsidRDefault="00F76D30" w14:paraId="779E6C42" w14:textId="6DC0CF18">
      <w:pPr>
        <w:rPr>
          <w:rFonts w:ascii="Arial" w:hAnsi="Arial" w:cs="Arial"/>
          <w:sz w:val="24"/>
          <w:szCs w:val="24"/>
          <w:lang w:val="es-AR"/>
        </w:rPr>
      </w:pPr>
      <w:r w:rsidRPr="00F76D30">
        <w:rPr>
          <w:rFonts w:ascii="Arial" w:hAnsi="Arial" w:cs="Arial"/>
          <w:sz w:val="32"/>
          <w:szCs w:val="32"/>
          <w:lang w:val="es-AR"/>
        </w:rPr>
        <w:br/>
      </w:r>
      <w:r>
        <w:rPr>
          <w:rFonts w:ascii="Arial" w:hAnsi="Arial" w:cs="Arial"/>
          <w:sz w:val="24"/>
          <w:szCs w:val="24"/>
          <w:lang w:val="es-AR"/>
        </w:rPr>
        <w:t>-</w:t>
      </w:r>
      <w:r w:rsidRPr="00F76D30">
        <w:rPr>
          <w:rFonts w:ascii="Arial" w:hAnsi="Arial" w:cs="Arial"/>
          <w:sz w:val="24"/>
          <w:szCs w:val="24"/>
          <w:lang w:val="es-AR"/>
        </w:rPr>
        <w:t>Eficiencia en Relaciones Complejas:</w:t>
      </w:r>
    </w:p>
    <w:p w:rsidRPr="00F76D30" w:rsidR="00F76D30" w:rsidP="00F76D30" w:rsidRDefault="00F76D30" w14:paraId="13AC1F48" w14:textId="77777777">
      <w:pPr>
        <w:rPr>
          <w:rFonts w:ascii="Arial" w:hAnsi="Arial" w:cs="Arial"/>
          <w:sz w:val="24"/>
          <w:szCs w:val="24"/>
          <w:lang w:val="es-AR"/>
        </w:rPr>
      </w:pPr>
      <w:r w:rsidRPr="00F76D30">
        <w:rPr>
          <w:rFonts w:ascii="Arial" w:hAnsi="Arial" w:cs="Arial"/>
          <w:sz w:val="24"/>
          <w:szCs w:val="24"/>
          <w:lang w:val="es-AR"/>
        </w:rPr>
        <w:t>Neo4j está diseñado para manejar datos densamente conectados, lo que lo hace más eficiente en consultas que requieren múltiples relaciones, como encontrar publicaciones con likes o comentarios en cascada.</w:t>
      </w:r>
    </w:p>
    <w:p w:rsidRPr="00F76D30" w:rsidR="00F76D30" w:rsidP="00F76D30" w:rsidRDefault="00F76D30" w14:paraId="18C3B02D" w14:textId="18D5CBB3">
      <w:pPr>
        <w:rPr>
          <w:rFonts w:ascii="Arial" w:hAnsi="Arial" w:cs="Arial"/>
          <w:sz w:val="24"/>
          <w:szCs w:val="24"/>
          <w:lang w:val="es-AR"/>
        </w:rPr>
      </w:pPr>
      <w:r>
        <w:rPr>
          <w:rFonts w:ascii="Arial" w:hAnsi="Arial" w:cs="Arial"/>
          <w:sz w:val="24"/>
          <w:szCs w:val="24"/>
          <w:lang w:val="es-AR"/>
        </w:rPr>
        <w:t>-</w:t>
      </w:r>
      <w:r w:rsidRPr="00F76D30">
        <w:rPr>
          <w:rFonts w:ascii="Arial" w:hAnsi="Arial" w:cs="Arial"/>
          <w:sz w:val="24"/>
          <w:szCs w:val="24"/>
          <w:lang w:val="es-AR"/>
        </w:rPr>
        <w:t>Escalabilidad Natural:</w:t>
      </w:r>
    </w:p>
    <w:p w:rsidRPr="00F76D30" w:rsidR="00F76D30" w:rsidP="00F76D30" w:rsidRDefault="00F76D30" w14:paraId="264A73F5" w14:textId="77777777">
      <w:pPr>
        <w:rPr>
          <w:rFonts w:ascii="Arial" w:hAnsi="Arial" w:cs="Arial"/>
          <w:sz w:val="24"/>
          <w:szCs w:val="24"/>
          <w:lang w:val="es-AR"/>
        </w:rPr>
      </w:pPr>
      <w:r w:rsidRPr="00F76D30">
        <w:rPr>
          <w:rFonts w:ascii="Arial" w:hAnsi="Arial" w:cs="Arial"/>
          <w:sz w:val="24"/>
          <w:szCs w:val="24"/>
          <w:lang w:val="es-AR"/>
        </w:rPr>
        <w:t xml:space="preserve">A medida que el </w:t>
      </w:r>
      <w:proofErr w:type="spellStart"/>
      <w:r w:rsidRPr="00F76D30">
        <w:rPr>
          <w:rFonts w:ascii="Arial" w:hAnsi="Arial" w:cs="Arial"/>
          <w:sz w:val="24"/>
          <w:szCs w:val="24"/>
          <w:lang w:val="es-AR"/>
        </w:rPr>
        <w:t>dataset</w:t>
      </w:r>
      <w:proofErr w:type="spellEnd"/>
      <w:r w:rsidRPr="00F76D30">
        <w:rPr>
          <w:rFonts w:ascii="Arial" w:hAnsi="Arial" w:cs="Arial"/>
          <w:sz w:val="24"/>
          <w:szCs w:val="24"/>
          <w:lang w:val="es-AR"/>
        </w:rPr>
        <w:t xml:space="preserve"> crece en tamaño y relaciones, Neo4j mantiene un rendimiento constante al procesar conexiones, mientras que Oracle sufre degradación en consultas con múltiples JOIN.</w:t>
      </w:r>
    </w:p>
    <w:p w:rsidRPr="00F76D30" w:rsidR="00F76D30" w:rsidP="00F76D30" w:rsidRDefault="00F76D30" w14:paraId="2A713C15" w14:textId="5CF44ECB">
      <w:pPr>
        <w:rPr>
          <w:rFonts w:ascii="Arial" w:hAnsi="Arial" w:cs="Arial"/>
          <w:sz w:val="24"/>
          <w:szCs w:val="24"/>
          <w:lang w:val="es-AR"/>
        </w:rPr>
      </w:pPr>
      <w:r>
        <w:rPr>
          <w:rFonts w:ascii="Arial" w:hAnsi="Arial" w:cs="Arial"/>
          <w:sz w:val="24"/>
          <w:szCs w:val="24"/>
          <w:lang w:val="es-AR"/>
        </w:rPr>
        <w:t>-</w:t>
      </w:r>
      <w:r w:rsidRPr="00F76D30">
        <w:rPr>
          <w:rFonts w:ascii="Arial" w:hAnsi="Arial" w:cs="Arial"/>
          <w:sz w:val="24"/>
          <w:szCs w:val="24"/>
          <w:lang w:val="es-AR"/>
        </w:rPr>
        <w:t>Modelo Intuitivo:</w:t>
      </w:r>
    </w:p>
    <w:p w:rsidR="00F76D30" w:rsidP="00F76D30" w:rsidRDefault="00F76D30" w14:paraId="767584F0" w14:textId="77777777">
      <w:pPr>
        <w:rPr>
          <w:rFonts w:ascii="Arial" w:hAnsi="Arial" w:cs="Arial"/>
          <w:sz w:val="24"/>
          <w:szCs w:val="24"/>
          <w:lang w:val="es-AR"/>
        </w:rPr>
      </w:pPr>
      <w:r w:rsidRPr="00F76D30">
        <w:rPr>
          <w:rFonts w:ascii="Arial" w:hAnsi="Arial" w:cs="Arial"/>
          <w:sz w:val="24"/>
          <w:szCs w:val="24"/>
          <w:lang w:val="es-AR"/>
        </w:rPr>
        <w:t>La representación como grafos es más natural para un proyecto como una red social, ya que las relaciones como likes, comentarios y publicaciones se modelan directamente sin necesidad de claves foráneas.</w:t>
      </w:r>
      <w:r>
        <w:rPr>
          <w:rFonts w:ascii="Arial" w:hAnsi="Arial" w:cs="Arial"/>
          <w:sz w:val="24"/>
          <w:szCs w:val="24"/>
          <w:lang w:val="es-AR"/>
        </w:rPr>
        <w:br/>
      </w:r>
      <w:r>
        <w:rPr>
          <w:rFonts w:ascii="Arial" w:hAnsi="Arial" w:cs="Arial"/>
          <w:sz w:val="24"/>
          <w:szCs w:val="24"/>
          <w:lang w:val="es-AR"/>
        </w:rPr>
        <w:br/>
      </w:r>
      <w:r w:rsidRPr="00F76D30">
        <w:rPr>
          <w:rFonts w:ascii="Arial" w:hAnsi="Arial" w:cs="Arial"/>
          <w:sz w:val="28"/>
          <w:szCs w:val="28"/>
          <w:lang w:val="es-AR"/>
        </w:rPr>
        <w:t>Y una gran desventaja en rendimiento en:</w:t>
      </w:r>
    </w:p>
    <w:p w:rsidRPr="00F76D30" w:rsidR="00F76D30" w:rsidP="00F76D30" w:rsidRDefault="00F76D30" w14:paraId="1363DBC7" w14:textId="26E28601">
      <w:pPr>
        <w:rPr>
          <w:rFonts w:ascii="Arial" w:hAnsi="Arial" w:cs="Arial"/>
          <w:sz w:val="24"/>
          <w:szCs w:val="24"/>
          <w:lang w:val="es-AR"/>
        </w:rPr>
      </w:pPr>
      <w:r>
        <w:rPr>
          <w:rFonts w:ascii="Arial" w:hAnsi="Arial" w:cs="Arial"/>
          <w:sz w:val="24"/>
          <w:szCs w:val="24"/>
          <w:lang w:val="es-AR"/>
        </w:rPr>
        <w:t>D</w:t>
      </w:r>
      <w:r w:rsidRPr="00F76D30">
        <w:rPr>
          <w:rFonts w:ascii="Arial" w:hAnsi="Arial" w:cs="Arial"/>
          <w:sz w:val="24"/>
          <w:szCs w:val="24"/>
          <w:lang w:val="es-AR"/>
        </w:rPr>
        <w:t xml:space="preserve">atasets </w:t>
      </w:r>
      <w:r>
        <w:rPr>
          <w:rFonts w:ascii="Arial" w:hAnsi="Arial" w:cs="Arial"/>
          <w:sz w:val="24"/>
          <w:szCs w:val="24"/>
          <w:lang w:val="es-AR"/>
        </w:rPr>
        <w:t>p</w:t>
      </w:r>
      <w:r w:rsidRPr="00F76D30">
        <w:rPr>
          <w:rFonts w:ascii="Arial" w:hAnsi="Arial" w:cs="Arial"/>
          <w:sz w:val="24"/>
          <w:szCs w:val="24"/>
          <w:lang w:val="es-AR"/>
        </w:rPr>
        <w:t>equeños:</w:t>
      </w:r>
    </w:p>
    <w:p w:rsidRPr="00F76D30" w:rsidR="00F76D30" w:rsidP="00F76D30" w:rsidRDefault="00F76D30" w14:paraId="31B014F0" w14:textId="199736BD">
      <w:pPr>
        <w:rPr>
          <w:rFonts w:ascii="Arial" w:hAnsi="Arial" w:cs="Arial"/>
          <w:sz w:val="24"/>
          <w:szCs w:val="24"/>
          <w:u w:val="single"/>
          <w:lang w:val="es-AR"/>
        </w:rPr>
      </w:pPr>
      <w:r w:rsidRPr="00F76D30">
        <w:rPr>
          <w:rFonts w:ascii="Arial" w:hAnsi="Arial" w:cs="Arial"/>
          <w:sz w:val="24"/>
          <w:szCs w:val="24"/>
          <w:lang w:val="es-AR"/>
        </w:rPr>
        <w:t>En volúmenes de datos pequeños</w:t>
      </w:r>
      <w:r>
        <w:rPr>
          <w:rFonts w:ascii="Arial" w:hAnsi="Arial" w:cs="Arial"/>
          <w:sz w:val="24"/>
          <w:szCs w:val="24"/>
          <w:lang w:val="es-AR"/>
        </w:rPr>
        <w:t>, lo que puede ocasionar bentchmarks curiosos</w:t>
      </w:r>
      <w:r w:rsidRPr="00F76D30">
        <w:rPr>
          <w:rFonts w:ascii="Arial" w:hAnsi="Arial" w:cs="Arial"/>
          <w:sz w:val="24"/>
          <w:szCs w:val="24"/>
          <w:lang w:val="es-AR"/>
        </w:rPr>
        <w:t>, Oracle puede ser más rápido debido a su avanzado optimizador de consultas y su bajo costo de inicialización.</w:t>
      </w:r>
    </w:p>
    <w:p w:rsidR="00F76D30" w:rsidP="00F76D30" w:rsidRDefault="00F76D30" w14:paraId="01F790A7" w14:textId="7CFBCD5E">
      <w:pPr>
        <w:rPr>
          <w:rFonts w:ascii="Arial" w:hAnsi="Arial" w:cs="Arial"/>
          <w:sz w:val="24"/>
          <w:szCs w:val="24"/>
          <w:lang w:val="es-AR"/>
        </w:rPr>
      </w:pPr>
      <w:r>
        <w:rPr>
          <w:rFonts w:ascii="Arial" w:hAnsi="Arial" w:cs="Arial"/>
          <w:sz w:val="24"/>
          <w:szCs w:val="24"/>
          <w:lang w:val="es-AR"/>
        </w:rPr>
        <w:t>Curva de aprendizaje:</w:t>
      </w:r>
    </w:p>
    <w:p w:rsidRPr="001A1CD7" w:rsidR="001A1CD7" w:rsidP="001A1CD7" w:rsidRDefault="00F76D30" w14:paraId="0E0B09CD" w14:textId="7DABC87F">
      <w:pPr>
        <w:rPr>
          <w:rFonts w:ascii="Arial" w:hAnsi="Arial" w:cs="Arial"/>
          <w:sz w:val="24"/>
          <w:szCs w:val="24"/>
          <w:lang w:val="es-AR"/>
        </w:rPr>
      </w:pPr>
      <w:r w:rsidRPr="00F76D30">
        <w:rPr>
          <w:rFonts w:ascii="Arial" w:hAnsi="Arial" w:cs="Arial"/>
          <w:sz w:val="24"/>
          <w:szCs w:val="24"/>
          <w:lang w:val="es-AR"/>
        </w:rPr>
        <w:t>Neo4j puede tener una curva de aprendizaje más alta para quienes están acostumbrados a SQL, y su ecosistema de herramientas es más limitado comparado con Oracle, que cuenta con décadas de desarrollo y soporte.</w:t>
      </w:r>
      <w:r w:rsidR="008F4C0B">
        <w:rPr>
          <w:rFonts w:ascii="Arial" w:hAnsi="Arial" w:cs="Arial"/>
          <w:sz w:val="24"/>
          <w:szCs w:val="24"/>
          <w:lang w:val="es-AR"/>
        </w:rPr>
        <w:br/>
      </w:r>
      <w:r w:rsidR="008F4C0B">
        <w:rPr>
          <w:rFonts w:ascii="Arial" w:hAnsi="Arial" w:cs="Arial"/>
          <w:sz w:val="24"/>
          <w:szCs w:val="24"/>
          <w:lang w:val="es-AR"/>
        </w:rPr>
        <w:br/>
      </w:r>
      <w:r w:rsidR="008F4C0B">
        <w:rPr>
          <w:rFonts w:ascii="Arial" w:hAnsi="Arial" w:cs="Arial"/>
          <w:sz w:val="24"/>
          <w:szCs w:val="24"/>
          <w:lang w:val="es-AR"/>
        </w:rPr>
        <w:br/>
      </w:r>
      <w:r w:rsidRPr="00522218" w:rsidR="00522218">
        <w:rPr>
          <w:rFonts w:ascii="Arial" w:hAnsi="Arial" w:cs="Arial"/>
          <w:sz w:val="40"/>
          <w:szCs w:val="40"/>
          <w:lang w:val="es-AR"/>
        </w:rPr>
        <w:t>Determinamos entonces:</w:t>
      </w:r>
    </w:p>
    <w:p w:rsidRPr="00F76D30" w:rsidR="00F76D30" w:rsidP="001A1CD7" w:rsidRDefault="001A1CD7" w14:paraId="197970BF" w14:textId="5883C75A">
      <w:pPr>
        <w:jc w:val="both"/>
        <w:rPr>
          <w:rFonts w:ascii="Arial" w:hAnsi="Arial" w:cs="Arial"/>
          <w:sz w:val="24"/>
          <w:szCs w:val="24"/>
          <w:lang w:val="es-AR"/>
        </w:rPr>
      </w:pPr>
      <w:r w:rsidRPr="00522218">
        <w:rPr>
          <w:rFonts w:ascii="Arial" w:hAnsi="Arial" w:cs="Arial"/>
          <w:sz w:val="24"/>
          <w:szCs w:val="24"/>
          <w:lang w:val="es-AR"/>
        </w:rPr>
        <w:t>En conclusión</w:t>
      </w:r>
      <w:r w:rsidRPr="001A1CD7">
        <w:rPr>
          <w:rFonts w:ascii="Arial" w:hAnsi="Arial" w:cs="Arial"/>
          <w:sz w:val="24"/>
          <w:szCs w:val="24"/>
          <w:lang w:val="es-AR"/>
        </w:rPr>
        <w:t xml:space="preserve">, este trabajo práctico permitió analizar y comparar dos paradigmas de bases de datos, relacional y grafos, en el contexto de una red social básica. Neo4j destacó por su diseño moderno basado en grafos, que simplifica la representación y consulta de relaciones densas como </w:t>
      </w:r>
      <w:proofErr w:type="spellStart"/>
      <w:r w:rsidRPr="001A1CD7">
        <w:rPr>
          <w:rFonts w:ascii="Arial" w:hAnsi="Arial" w:cs="Arial"/>
          <w:sz w:val="24"/>
          <w:szCs w:val="24"/>
          <w:lang w:val="es-AR"/>
        </w:rPr>
        <w:t>likes</w:t>
      </w:r>
      <w:proofErr w:type="spellEnd"/>
      <w:r w:rsidRPr="001A1CD7">
        <w:rPr>
          <w:rFonts w:ascii="Arial" w:hAnsi="Arial" w:cs="Arial"/>
          <w:sz w:val="24"/>
          <w:szCs w:val="24"/>
          <w:lang w:val="es-AR"/>
        </w:rPr>
        <w:t xml:space="preserve"> y comentarios, ofreciendo un rendimiento constante en grandes volúmenes de datos. Su modelo elimina la necesidad de operaciones como JOIN, lo que no solo reduce la complejidad del desarrollo, sino también los costos computacionales en consultas complejas. Por otro lado, Oracle mostró su fortaleza en operaciones transaccionales y consultas relacionales complejas en </w:t>
      </w:r>
      <w:proofErr w:type="spellStart"/>
      <w:r w:rsidRPr="001A1CD7">
        <w:rPr>
          <w:rFonts w:ascii="Arial" w:hAnsi="Arial" w:cs="Arial"/>
          <w:sz w:val="24"/>
          <w:szCs w:val="24"/>
          <w:lang w:val="es-AR"/>
        </w:rPr>
        <w:t>datasets</w:t>
      </w:r>
      <w:proofErr w:type="spellEnd"/>
      <w:r w:rsidRPr="001A1CD7">
        <w:rPr>
          <w:rFonts w:ascii="Arial" w:hAnsi="Arial" w:cs="Arial"/>
          <w:sz w:val="24"/>
          <w:szCs w:val="24"/>
          <w:lang w:val="es-AR"/>
        </w:rPr>
        <w:t xml:space="preserve"> pequeños y medianos, donde su optimización relacional es difícil de superar. Sin embargo, a medida que el volumen de datos y las conexiones crecen, Neo4j demuestra ser más eficiente, destacándose en rendimiento y escalabilidad para sistemas densamente conectados como redes sociales, mientras que también facilita la programación al alinearse intuitivamente con el modelo de datos.</w:t>
      </w:r>
    </w:p>
    <w:sectPr w:rsidRPr="00F76D30" w:rsidR="00F76D30"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hint="default" w:ascii="Symbol" w:hAnsi="Symbol"/>
      </w:rPr>
    </w:lvl>
  </w:abstractNum>
  <w:abstractNum w:abstractNumId="9" w15:restartNumberingAfterBreak="0">
    <w:nsid w:val="192377F0"/>
    <w:multiLevelType w:val="multilevel"/>
    <w:tmpl w:val="271A5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912FA"/>
    <w:multiLevelType w:val="hybridMultilevel"/>
    <w:tmpl w:val="6256066A"/>
    <w:lvl w:ilvl="0" w:tplc="4C7EE1B0">
      <w:start w:val="1"/>
      <w:numFmt w:val="bullet"/>
      <w:lvlText w:val=""/>
      <w:lvlJc w:val="left"/>
      <w:pPr>
        <w:ind w:left="720" w:hanging="360"/>
      </w:pPr>
      <w:rPr>
        <w:rFonts w:hint="default" w:ascii="Symbol" w:hAnsi="Symbol"/>
      </w:rPr>
    </w:lvl>
    <w:lvl w:ilvl="1" w:tplc="D236E2EC">
      <w:start w:val="1"/>
      <w:numFmt w:val="bullet"/>
      <w:lvlText w:val="o"/>
      <w:lvlJc w:val="left"/>
      <w:pPr>
        <w:ind w:left="1440" w:hanging="360"/>
      </w:pPr>
      <w:rPr>
        <w:rFonts w:hint="default" w:ascii="Courier New" w:hAnsi="Courier New"/>
      </w:rPr>
    </w:lvl>
    <w:lvl w:ilvl="2" w:tplc="112C43C2">
      <w:start w:val="1"/>
      <w:numFmt w:val="bullet"/>
      <w:lvlText w:val=""/>
      <w:lvlJc w:val="left"/>
      <w:pPr>
        <w:ind w:left="2160" w:hanging="360"/>
      </w:pPr>
      <w:rPr>
        <w:rFonts w:hint="default" w:ascii="Wingdings" w:hAnsi="Wingdings"/>
      </w:rPr>
    </w:lvl>
    <w:lvl w:ilvl="3" w:tplc="CB8C362E">
      <w:start w:val="1"/>
      <w:numFmt w:val="bullet"/>
      <w:lvlText w:val=""/>
      <w:lvlJc w:val="left"/>
      <w:pPr>
        <w:ind w:left="2880" w:hanging="360"/>
      </w:pPr>
      <w:rPr>
        <w:rFonts w:hint="default" w:ascii="Symbol" w:hAnsi="Symbol"/>
      </w:rPr>
    </w:lvl>
    <w:lvl w:ilvl="4" w:tplc="CC7E8DF4">
      <w:start w:val="1"/>
      <w:numFmt w:val="bullet"/>
      <w:lvlText w:val="o"/>
      <w:lvlJc w:val="left"/>
      <w:pPr>
        <w:ind w:left="3600" w:hanging="360"/>
      </w:pPr>
      <w:rPr>
        <w:rFonts w:hint="default" w:ascii="Courier New" w:hAnsi="Courier New"/>
      </w:rPr>
    </w:lvl>
    <w:lvl w:ilvl="5" w:tplc="33DA9F1C">
      <w:start w:val="1"/>
      <w:numFmt w:val="bullet"/>
      <w:lvlText w:val=""/>
      <w:lvlJc w:val="left"/>
      <w:pPr>
        <w:ind w:left="4320" w:hanging="360"/>
      </w:pPr>
      <w:rPr>
        <w:rFonts w:hint="default" w:ascii="Wingdings" w:hAnsi="Wingdings"/>
      </w:rPr>
    </w:lvl>
    <w:lvl w:ilvl="6" w:tplc="A73E77A4">
      <w:start w:val="1"/>
      <w:numFmt w:val="bullet"/>
      <w:lvlText w:val=""/>
      <w:lvlJc w:val="left"/>
      <w:pPr>
        <w:ind w:left="5040" w:hanging="360"/>
      </w:pPr>
      <w:rPr>
        <w:rFonts w:hint="default" w:ascii="Symbol" w:hAnsi="Symbol"/>
      </w:rPr>
    </w:lvl>
    <w:lvl w:ilvl="7" w:tplc="5F84D81E">
      <w:start w:val="1"/>
      <w:numFmt w:val="bullet"/>
      <w:lvlText w:val="o"/>
      <w:lvlJc w:val="left"/>
      <w:pPr>
        <w:ind w:left="5760" w:hanging="360"/>
      </w:pPr>
      <w:rPr>
        <w:rFonts w:hint="default" w:ascii="Courier New" w:hAnsi="Courier New"/>
      </w:rPr>
    </w:lvl>
    <w:lvl w:ilvl="8" w:tplc="AA2C0764">
      <w:start w:val="1"/>
      <w:numFmt w:val="bullet"/>
      <w:lvlText w:val=""/>
      <w:lvlJc w:val="left"/>
      <w:pPr>
        <w:ind w:left="6480" w:hanging="360"/>
      </w:pPr>
      <w:rPr>
        <w:rFonts w:hint="default" w:ascii="Wingdings" w:hAnsi="Wingdings"/>
      </w:rPr>
    </w:lvl>
  </w:abstractNum>
  <w:abstractNum w:abstractNumId="11" w15:restartNumberingAfterBreak="0">
    <w:nsid w:val="661D389D"/>
    <w:multiLevelType w:val="hybridMultilevel"/>
    <w:tmpl w:val="F0E07FC6"/>
    <w:lvl w:ilvl="0" w:tplc="737A9CA0">
      <w:start w:val="1"/>
      <w:numFmt w:val="bullet"/>
      <w:lvlText w:val=""/>
      <w:lvlJc w:val="left"/>
      <w:pPr>
        <w:ind w:left="720" w:hanging="360"/>
      </w:pPr>
      <w:rPr>
        <w:rFonts w:hint="default" w:ascii="Symbol" w:hAnsi="Symbol"/>
      </w:rPr>
    </w:lvl>
    <w:lvl w:ilvl="1" w:tplc="3C888AC2">
      <w:start w:val="1"/>
      <w:numFmt w:val="bullet"/>
      <w:lvlText w:val="o"/>
      <w:lvlJc w:val="left"/>
      <w:pPr>
        <w:ind w:left="1440" w:hanging="360"/>
      </w:pPr>
      <w:rPr>
        <w:rFonts w:hint="default" w:ascii="Courier New" w:hAnsi="Courier New"/>
      </w:rPr>
    </w:lvl>
    <w:lvl w:ilvl="2" w:tplc="C1B02FEA">
      <w:start w:val="1"/>
      <w:numFmt w:val="bullet"/>
      <w:lvlText w:val=""/>
      <w:lvlJc w:val="left"/>
      <w:pPr>
        <w:ind w:left="2160" w:hanging="360"/>
      </w:pPr>
      <w:rPr>
        <w:rFonts w:hint="default" w:ascii="Wingdings" w:hAnsi="Wingdings"/>
      </w:rPr>
    </w:lvl>
    <w:lvl w:ilvl="3" w:tplc="7D161C56">
      <w:start w:val="1"/>
      <w:numFmt w:val="bullet"/>
      <w:lvlText w:val=""/>
      <w:lvlJc w:val="left"/>
      <w:pPr>
        <w:ind w:left="2880" w:hanging="360"/>
      </w:pPr>
      <w:rPr>
        <w:rFonts w:hint="default" w:ascii="Symbol" w:hAnsi="Symbol"/>
      </w:rPr>
    </w:lvl>
    <w:lvl w:ilvl="4" w:tplc="69B6D88C">
      <w:start w:val="1"/>
      <w:numFmt w:val="bullet"/>
      <w:lvlText w:val="o"/>
      <w:lvlJc w:val="left"/>
      <w:pPr>
        <w:ind w:left="3600" w:hanging="360"/>
      </w:pPr>
      <w:rPr>
        <w:rFonts w:hint="default" w:ascii="Courier New" w:hAnsi="Courier New"/>
      </w:rPr>
    </w:lvl>
    <w:lvl w:ilvl="5" w:tplc="EAEE42D6">
      <w:start w:val="1"/>
      <w:numFmt w:val="bullet"/>
      <w:lvlText w:val=""/>
      <w:lvlJc w:val="left"/>
      <w:pPr>
        <w:ind w:left="4320" w:hanging="360"/>
      </w:pPr>
      <w:rPr>
        <w:rFonts w:hint="default" w:ascii="Wingdings" w:hAnsi="Wingdings"/>
      </w:rPr>
    </w:lvl>
    <w:lvl w:ilvl="6" w:tplc="865857B8">
      <w:start w:val="1"/>
      <w:numFmt w:val="bullet"/>
      <w:lvlText w:val=""/>
      <w:lvlJc w:val="left"/>
      <w:pPr>
        <w:ind w:left="5040" w:hanging="360"/>
      </w:pPr>
      <w:rPr>
        <w:rFonts w:hint="default" w:ascii="Symbol" w:hAnsi="Symbol"/>
      </w:rPr>
    </w:lvl>
    <w:lvl w:ilvl="7" w:tplc="C8C009A2">
      <w:start w:val="1"/>
      <w:numFmt w:val="bullet"/>
      <w:lvlText w:val="o"/>
      <w:lvlJc w:val="left"/>
      <w:pPr>
        <w:ind w:left="5760" w:hanging="360"/>
      </w:pPr>
      <w:rPr>
        <w:rFonts w:hint="default" w:ascii="Courier New" w:hAnsi="Courier New"/>
      </w:rPr>
    </w:lvl>
    <w:lvl w:ilvl="8" w:tplc="D9669C86">
      <w:start w:val="1"/>
      <w:numFmt w:val="bullet"/>
      <w:lvlText w:val=""/>
      <w:lvlJc w:val="left"/>
      <w:pPr>
        <w:ind w:left="6480" w:hanging="360"/>
      </w:pPr>
      <w:rPr>
        <w:rFonts w:hint="default" w:ascii="Wingdings" w:hAnsi="Wingdings"/>
      </w:rPr>
    </w:lvl>
  </w:abstractNum>
  <w:num w:numId="1" w16cid:durableId="1851404220">
    <w:abstractNumId w:val="10"/>
  </w:num>
  <w:num w:numId="2" w16cid:durableId="1514416969">
    <w:abstractNumId w:val="11"/>
  </w:num>
  <w:num w:numId="3" w16cid:durableId="1005551452">
    <w:abstractNumId w:val="8"/>
  </w:num>
  <w:num w:numId="4" w16cid:durableId="1600792443">
    <w:abstractNumId w:val="6"/>
  </w:num>
  <w:num w:numId="5" w16cid:durableId="1150289030">
    <w:abstractNumId w:val="5"/>
  </w:num>
  <w:num w:numId="6" w16cid:durableId="112409250">
    <w:abstractNumId w:val="4"/>
  </w:num>
  <w:num w:numId="7" w16cid:durableId="1184243012">
    <w:abstractNumId w:val="7"/>
  </w:num>
  <w:num w:numId="8" w16cid:durableId="1527981501">
    <w:abstractNumId w:val="3"/>
  </w:num>
  <w:num w:numId="9" w16cid:durableId="161774255">
    <w:abstractNumId w:val="2"/>
  </w:num>
  <w:num w:numId="10" w16cid:durableId="1321230264">
    <w:abstractNumId w:val="1"/>
  </w:num>
  <w:num w:numId="11" w16cid:durableId="846403106">
    <w:abstractNumId w:val="0"/>
  </w:num>
  <w:num w:numId="12" w16cid:durableId="762385392">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CD7"/>
    <w:rsid w:val="00254391"/>
    <w:rsid w:val="00293AB2"/>
    <w:rsid w:val="0029639D"/>
    <w:rsid w:val="002A5CD6"/>
    <w:rsid w:val="00326F90"/>
    <w:rsid w:val="00360505"/>
    <w:rsid w:val="003E5F73"/>
    <w:rsid w:val="00404699"/>
    <w:rsid w:val="00522218"/>
    <w:rsid w:val="00525529"/>
    <w:rsid w:val="005343D8"/>
    <w:rsid w:val="005B6B9D"/>
    <w:rsid w:val="00811AD9"/>
    <w:rsid w:val="008679F8"/>
    <w:rsid w:val="008B3A99"/>
    <w:rsid w:val="008F4C0B"/>
    <w:rsid w:val="009473BE"/>
    <w:rsid w:val="00990341"/>
    <w:rsid w:val="009B5C92"/>
    <w:rsid w:val="00AA1D8D"/>
    <w:rsid w:val="00B061C1"/>
    <w:rsid w:val="00B47730"/>
    <w:rsid w:val="00BF4DC9"/>
    <w:rsid w:val="00C32C9E"/>
    <w:rsid w:val="00C51375"/>
    <w:rsid w:val="00CB0664"/>
    <w:rsid w:val="00D55779"/>
    <w:rsid w:val="00DB32AF"/>
    <w:rsid w:val="00F76D30"/>
    <w:rsid w:val="00FC693F"/>
    <w:rsid w:val="1A841FC3"/>
    <w:rsid w:val="2D89FEF0"/>
    <w:rsid w:val="6FA6F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C2759B14-DE06-4564-A502-FD5DDF118C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hAnsiTheme="majorHAnsi" w:eastAsiaTheme="majorEastAsia" w:cstheme="majorBidi"/>
      <w:b/>
      <w:bCs/>
      <w:color w:val="365F91" w:themeColor="accent1" w:themeShade="BF"/>
      <w:sz w:val="28"/>
      <w:szCs w:val="28"/>
    </w:rPr>
  </w:style>
  <w:style w:type="character" w:styleId="Ttulo2Car" w:customStyle="1">
    <w:name w:val="Título 2 Car"/>
    <w:basedOn w:val="Fuentedeprrafopredeter"/>
    <w:link w:val="Ttulo2"/>
    <w:uiPriority w:val="9"/>
    <w:rsid w:val="00FC693F"/>
    <w:rPr>
      <w:rFonts w:asciiTheme="majorHAnsi" w:hAnsiTheme="majorHAnsi" w:eastAsiaTheme="majorEastAsia" w:cstheme="majorBidi"/>
      <w:b/>
      <w:bCs/>
      <w:color w:val="4F81BD" w:themeColor="accent1"/>
      <w:sz w:val="26"/>
      <w:szCs w:val="26"/>
    </w:rPr>
  </w:style>
  <w:style w:type="character" w:styleId="Ttulo3Car" w:customStyle="1">
    <w:name w:val="Título 3 Car"/>
    <w:basedOn w:val="Fuentedeprrafopredeter"/>
    <w:link w:val="Ttulo3"/>
    <w:uiPriority w:val="9"/>
    <w:rsid w:val="00FC693F"/>
    <w:rPr>
      <w:rFonts w:asciiTheme="majorHAnsi" w:hAnsiTheme="majorHAnsi" w:eastAsiaTheme="majorEastAsia" w:cstheme="majorBidi"/>
      <w:b/>
      <w:bCs/>
      <w:color w:val="4F81BD" w:themeColor="accent1"/>
    </w:rPr>
  </w:style>
  <w:style w:type="paragraph" w:styleId="Ttulo">
    <w:name w:val="Title"/>
    <w:basedOn w:val="Normal"/>
    <w:next w:val="Normal"/>
    <w:link w:val="TtuloC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tuloCar" w:customStyle="1">
    <w:name w:val="Título Car"/>
    <w:basedOn w:val="Fuentedeprrafopredeter"/>
    <w:link w:val="Ttulo"/>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hAnsiTheme="majorHAnsi" w:eastAsiaTheme="majorEastAsia"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3"/>
      </w:numPr>
      <w:contextualSpacing/>
    </w:pPr>
  </w:style>
  <w:style w:type="paragraph" w:styleId="Listaconvietas2">
    <w:name w:val="List Bullet 2"/>
    <w:basedOn w:val="Normal"/>
    <w:uiPriority w:val="99"/>
    <w:unhideWhenUsed/>
    <w:rsid w:val="00326F90"/>
    <w:pPr>
      <w:numPr>
        <w:numId w:val="4"/>
      </w:numPr>
      <w:contextualSpacing/>
    </w:pPr>
  </w:style>
  <w:style w:type="paragraph" w:styleId="Listaconvietas3">
    <w:name w:val="List Bullet 3"/>
    <w:basedOn w:val="Normal"/>
    <w:uiPriority w:val="99"/>
    <w:unhideWhenUsed/>
    <w:rsid w:val="00326F90"/>
    <w:pPr>
      <w:numPr>
        <w:numId w:val="5"/>
      </w:numPr>
      <w:contextualSpacing/>
    </w:pPr>
  </w:style>
  <w:style w:type="paragraph" w:styleId="Listaconnmeros">
    <w:name w:val="List Number"/>
    <w:basedOn w:val="Normal"/>
    <w:uiPriority w:val="99"/>
    <w:unhideWhenUsed/>
    <w:rsid w:val="00326F90"/>
    <w:pPr>
      <w:numPr>
        <w:numId w:val="7"/>
      </w:numPr>
      <w:contextualSpacing/>
    </w:pPr>
  </w:style>
  <w:style w:type="paragraph" w:styleId="Listaconnmeros2">
    <w:name w:val="List Number 2"/>
    <w:basedOn w:val="Normal"/>
    <w:uiPriority w:val="99"/>
    <w:unhideWhenUsed/>
    <w:rsid w:val="0029639D"/>
    <w:pPr>
      <w:numPr>
        <w:numId w:val="8"/>
      </w:numPr>
      <w:contextualSpacing/>
    </w:pPr>
  </w:style>
  <w:style w:type="paragraph" w:styleId="Listaconnmeros3">
    <w:name w:val="List Number 3"/>
    <w:basedOn w:val="Normal"/>
    <w:uiPriority w:val="99"/>
    <w:unhideWhenUsed/>
    <w:rsid w:val="0029639D"/>
    <w:pPr>
      <w:numPr>
        <w:numId w:val="9"/>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styleId="CitaCar" w:customStyle="1">
    <w:name w:val="Cita Car"/>
    <w:basedOn w:val="Fuentedeprrafopredeter"/>
    <w:link w:val="Cita"/>
    <w:uiPriority w:val="29"/>
    <w:rsid w:val="00FC693F"/>
    <w:rPr>
      <w:i/>
      <w:iCs/>
      <w:color w:val="000000" w:themeColor="text1"/>
    </w:rPr>
  </w:style>
  <w:style w:type="character" w:styleId="Ttulo4Car" w:customStyle="1">
    <w:name w:val="Título 4 Car"/>
    <w:basedOn w:val="Fuentedeprrafopredeter"/>
    <w:link w:val="Ttulo4"/>
    <w:uiPriority w:val="9"/>
    <w:semiHidden/>
    <w:rsid w:val="00FC693F"/>
    <w:rPr>
      <w:rFonts w:asciiTheme="majorHAnsi" w:hAnsiTheme="majorHAnsi" w:eastAsiaTheme="majorEastAsia" w:cstheme="majorBidi"/>
      <w:b/>
      <w:bCs/>
      <w:i/>
      <w:iCs/>
      <w:color w:val="4F81BD" w:themeColor="accent1"/>
    </w:rPr>
  </w:style>
  <w:style w:type="character" w:styleId="Ttulo5Car" w:customStyle="1">
    <w:name w:val="Título 5 Car"/>
    <w:basedOn w:val="Fuentedeprrafopredeter"/>
    <w:link w:val="Ttulo5"/>
    <w:uiPriority w:val="9"/>
    <w:semiHidden/>
    <w:rsid w:val="00FC693F"/>
    <w:rPr>
      <w:rFonts w:asciiTheme="majorHAnsi" w:hAnsiTheme="majorHAnsi" w:eastAsiaTheme="majorEastAsia" w:cstheme="majorBidi"/>
      <w:color w:val="243F60" w:themeColor="accent1" w:themeShade="7F"/>
    </w:rPr>
  </w:style>
  <w:style w:type="character" w:styleId="Ttulo6Car" w:customStyle="1">
    <w:name w:val="Título 6 Car"/>
    <w:basedOn w:val="Fuentedeprrafopredeter"/>
    <w:link w:val="Ttulo6"/>
    <w:uiPriority w:val="9"/>
    <w:semiHidden/>
    <w:rsid w:val="00FC693F"/>
    <w:rPr>
      <w:rFonts w:asciiTheme="majorHAnsi" w:hAnsiTheme="majorHAnsi" w:eastAsiaTheme="majorEastAsia" w:cstheme="majorBidi"/>
      <w:i/>
      <w:iCs/>
      <w:color w:val="243F60" w:themeColor="accent1" w:themeShade="7F"/>
    </w:rPr>
  </w:style>
  <w:style w:type="character" w:styleId="Ttulo7Car" w:customStyle="1">
    <w:name w:val="Título 7 Car"/>
    <w:basedOn w:val="Fuentedeprrafopredeter"/>
    <w:link w:val="Ttulo7"/>
    <w:uiPriority w:val="9"/>
    <w:semiHidden/>
    <w:rsid w:val="00FC693F"/>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FC693F"/>
    <w:rPr>
      <w:rFonts w:asciiTheme="majorHAnsi" w:hAnsiTheme="majorHAnsi" w:eastAsiaTheme="majorEastAsia" w:cstheme="majorBidi"/>
      <w:color w:val="4F81BD" w:themeColor="accent1"/>
      <w:sz w:val="20"/>
      <w:szCs w:val="20"/>
    </w:rPr>
  </w:style>
  <w:style w:type="character" w:styleId="Ttulo9Car" w:customStyle="1">
    <w:name w:val="Título 9 Car"/>
    <w:basedOn w:val="Fuentedeprrafopredeter"/>
    <w:link w:val="Ttulo9"/>
    <w:uiPriority w:val="9"/>
    <w:semiHidden/>
    <w:rsid w:val="00FC693F"/>
    <w:rPr>
      <w:rFonts w:asciiTheme="majorHAnsi" w:hAnsiTheme="majorHAnsi" w:eastAsiaTheme="majorEastAsia"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CitadestacadaCar" w:customStyle="1">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76D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218453">
      <w:bodyDiv w:val="1"/>
      <w:marLeft w:val="0"/>
      <w:marRight w:val="0"/>
      <w:marTop w:val="0"/>
      <w:marBottom w:val="0"/>
      <w:divBdr>
        <w:top w:val="none" w:sz="0" w:space="0" w:color="auto"/>
        <w:left w:val="none" w:sz="0" w:space="0" w:color="auto"/>
        <w:bottom w:val="none" w:sz="0" w:space="0" w:color="auto"/>
        <w:right w:val="none" w:sz="0" w:space="0" w:color="auto"/>
      </w:divBdr>
    </w:div>
    <w:div w:id="732969461">
      <w:bodyDiv w:val="1"/>
      <w:marLeft w:val="0"/>
      <w:marRight w:val="0"/>
      <w:marTop w:val="0"/>
      <w:marBottom w:val="0"/>
      <w:divBdr>
        <w:top w:val="none" w:sz="0" w:space="0" w:color="auto"/>
        <w:left w:val="none" w:sz="0" w:space="0" w:color="auto"/>
        <w:bottom w:val="none" w:sz="0" w:space="0" w:color="auto"/>
        <w:right w:val="none" w:sz="0" w:space="0" w:color="auto"/>
      </w:divBdr>
      <w:divsChild>
        <w:div w:id="1327594843">
          <w:marLeft w:val="0"/>
          <w:marRight w:val="0"/>
          <w:marTop w:val="0"/>
          <w:marBottom w:val="0"/>
          <w:divBdr>
            <w:top w:val="none" w:sz="0" w:space="0" w:color="auto"/>
            <w:left w:val="none" w:sz="0" w:space="0" w:color="auto"/>
            <w:bottom w:val="none" w:sz="0" w:space="0" w:color="auto"/>
            <w:right w:val="none" w:sz="0" w:space="0" w:color="auto"/>
          </w:divBdr>
          <w:divsChild>
            <w:div w:id="1901288316">
              <w:marLeft w:val="0"/>
              <w:marRight w:val="0"/>
              <w:marTop w:val="0"/>
              <w:marBottom w:val="0"/>
              <w:divBdr>
                <w:top w:val="none" w:sz="0" w:space="0" w:color="auto"/>
                <w:left w:val="none" w:sz="0" w:space="0" w:color="auto"/>
                <w:bottom w:val="none" w:sz="0" w:space="0" w:color="auto"/>
                <w:right w:val="none" w:sz="0" w:space="0" w:color="auto"/>
              </w:divBdr>
              <w:divsChild>
                <w:div w:id="1501971597">
                  <w:marLeft w:val="0"/>
                  <w:marRight w:val="0"/>
                  <w:marTop w:val="0"/>
                  <w:marBottom w:val="0"/>
                  <w:divBdr>
                    <w:top w:val="none" w:sz="0" w:space="0" w:color="auto"/>
                    <w:left w:val="none" w:sz="0" w:space="0" w:color="auto"/>
                    <w:bottom w:val="none" w:sz="0" w:space="0" w:color="auto"/>
                    <w:right w:val="none" w:sz="0" w:space="0" w:color="auto"/>
                  </w:divBdr>
                  <w:divsChild>
                    <w:div w:id="1364400339">
                      <w:marLeft w:val="0"/>
                      <w:marRight w:val="0"/>
                      <w:marTop w:val="0"/>
                      <w:marBottom w:val="0"/>
                      <w:divBdr>
                        <w:top w:val="none" w:sz="0" w:space="0" w:color="auto"/>
                        <w:left w:val="none" w:sz="0" w:space="0" w:color="auto"/>
                        <w:bottom w:val="none" w:sz="0" w:space="0" w:color="auto"/>
                        <w:right w:val="none" w:sz="0" w:space="0" w:color="auto"/>
                      </w:divBdr>
                      <w:divsChild>
                        <w:div w:id="428090212">
                          <w:marLeft w:val="0"/>
                          <w:marRight w:val="0"/>
                          <w:marTop w:val="0"/>
                          <w:marBottom w:val="0"/>
                          <w:divBdr>
                            <w:top w:val="none" w:sz="0" w:space="0" w:color="auto"/>
                            <w:left w:val="none" w:sz="0" w:space="0" w:color="auto"/>
                            <w:bottom w:val="none" w:sz="0" w:space="0" w:color="auto"/>
                            <w:right w:val="none" w:sz="0" w:space="0" w:color="auto"/>
                          </w:divBdr>
                          <w:divsChild>
                            <w:div w:id="2397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829752">
      <w:bodyDiv w:val="1"/>
      <w:marLeft w:val="0"/>
      <w:marRight w:val="0"/>
      <w:marTop w:val="0"/>
      <w:marBottom w:val="0"/>
      <w:divBdr>
        <w:top w:val="none" w:sz="0" w:space="0" w:color="auto"/>
        <w:left w:val="none" w:sz="0" w:space="0" w:color="auto"/>
        <w:bottom w:val="none" w:sz="0" w:space="0" w:color="auto"/>
        <w:right w:val="none" w:sz="0" w:space="0" w:color="auto"/>
      </w:divBdr>
      <w:divsChild>
        <w:div w:id="1774670001">
          <w:marLeft w:val="0"/>
          <w:marRight w:val="0"/>
          <w:marTop w:val="0"/>
          <w:marBottom w:val="0"/>
          <w:divBdr>
            <w:top w:val="none" w:sz="0" w:space="0" w:color="auto"/>
            <w:left w:val="none" w:sz="0" w:space="0" w:color="auto"/>
            <w:bottom w:val="none" w:sz="0" w:space="0" w:color="auto"/>
            <w:right w:val="none" w:sz="0" w:space="0" w:color="auto"/>
          </w:divBdr>
          <w:divsChild>
            <w:div w:id="1933307">
              <w:marLeft w:val="0"/>
              <w:marRight w:val="0"/>
              <w:marTop w:val="0"/>
              <w:marBottom w:val="0"/>
              <w:divBdr>
                <w:top w:val="none" w:sz="0" w:space="0" w:color="auto"/>
                <w:left w:val="none" w:sz="0" w:space="0" w:color="auto"/>
                <w:bottom w:val="none" w:sz="0" w:space="0" w:color="auto"/>
                <w:right w:val="none" w:sz="0" w:space="0" w:color="auto"/>
              </w:divBdr>
              <w:divsChild>
                <w:div w:id="1125734773">
                  <w:marLeft w:val="0"/>
                  <w:marRight w:val="0"/>
                  <w:marTop w:val="0"/>
                  <w:marBottom w:val="0"/>
                  <w:divBdr>
                    <w:top w:val="none" w:sz="0" w:space="0" w:color="auto"/>
                    <w:left w:val="none" w:sz="0" w:space="0" w:color="auto"/>
                    <w:bottom w:val="none" w:sz="0" w:space="0" w:color="auto"/>
                    <w:right w:val="none" w:sz="0" w:space="0" w:color="auto"/>
                  </w:divBdr>
                  <w:divsChild>
                    <w:div w:id="1305113840">
                      <w:marLeft w:val="0"/>
                      <w:marRight w:val="0"/>
                      <w:marTop w:val="0"/>
                      <w:marBottom w:val="0"/>
                      <w:divBdr>
                        <w:top w:val="none" w:sz="0" w:space="0" w:color="auto"/>
                        <w:left w:val="none" w:sz="0" w:space="0" w:color="auto"/>
                        <w:bottom w:val="none" w:sz="0" w:space="0" w:color="auto"/>
                        <w:right w:val="none" w:sz="0" w:space="0" w:color="auto"/>
                      </w:divBdr>
                      <w:divsChild>
                        <w:div w:id="1079132026">
                          <w:marLeft w:val="0"/>
                          <w:marRight w:val="0"/>
                          <w:marTop w:val="0"/>
                          <w:marBottom w:val="0"/>
                          <w:divBdr>
                            <w:top w:val="none" w:sz="0" w:space="0" w:color="auto"/>
                            <w:left w:val="none" w:sz="0" w:space="0" w:color="auto"/>
                            <w:bottom w:val="none" w:sz="0" w:space="0" w:color="auto"/>
                            <w:right w:val="none" w:sz="0" w:space="0" w:color="auto"/>
                          </w:divBdr>
                          <w:divsChild>
                            <w:div w:id="17516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74620">
      <w:bodyDiv w:val="1"/>
      <w:marLeft w:val="0"/>
      <w:marRight w:val="0"/>
      <w:marTop w:val="0"/>
      <w:marBottom w:val="0"/>
      <w:divBdr>
        <w:top w:val="none" w:sz="0" w:space="0" w:color="auto"/>
        <w:left w:val="none" w:sz="0" w:space="0" w:color="auto"/>
        <w:bottom w:val="none" w:sz="0" w:space="0" w:color="auto"/>
        <w:right w:val="none" w:sz="0" w:space="0" w:color="auto"/>
      </w:divBdr>
    </w:div>
    <w:div w:id="1253780806">
      <w:bodyDiv w:val="1"/>
      <w:marLeft w:val="0"/>
      <w:marRight w:val="0"/>
      <w:marTop w:val="0"/>
      <w:marBottom w:val="0"/>
      <w:divBdr>
        <w:top w:val="none" w:sz="0" w:space="0" w:color="auto"/>
        <w:left w:val="none" w:sz="0" w:space="0" w:color="auto"/>
        <w:bottom w:val="none" w:sz="0" w:space="0" w:color="auto"/>
        <w:right w:val="none" w:sz="0" w:space="0" w:color="auto"/>
      </w:divBdr>
      <w:divsChild>
        <w:div w:id="1340230216">
          <w:marLeft w:val="0"/>
          <w:marRight w:val="0"/>
          <w:marTop w:val="0"/>
          <w:marBottom w:val="0"/>
          <w:divBdr>
            <w:top w:val="none" w:sz="0" w:space="0" w:color="auto"/>
            <w:left w:val="none" w:sz="0" w:space="0" w:color="auto"/>
            <w:bottom w:val="none" w:sz="0" w:space="0" w:color="auto"/>
            <w:right w:val="none" w:sz="0" w:space="0" w:color="auto"/>
          </w:divBdr>
          <w:divsChild>
            <w:div w:id="658654358">
              <w:marLeft w:val="0"/>
              <w:marRight w:val="0"/>
              <w:marTop w:val="0"/>
              <w:marBottom w:val="0"/>
              <w:divBdr>
                <w:top w:val="none" w:sz="0" w:space="0" w:color="auto"/>
                <w:left w:val="none" w:sz="0" w:space="0" w:color="auto"/>
                <w:bottom w:val="none" w:sz="0" w:space="0" w:color="auto"/>
                <w:right w:val="none" w:sz="0" w:space="0" w:color="auto"/>
              </w:divBdr>
              <w:divsChild>
                <w:div w:id="626818915">
                  <w:marLeft w:val="0"/>
                  <w:marRight w:val="0"/>
                  <w:marTop w:val="0"/>
                  <w:marBottom w:val="0"/>
                  <w:divBdr>
                    <w:top w:val="none" w:sz="0" w:space="0" w:color="auto"/>
                    <w:left w:val="none" w:sz="0" w:space="0" w:color="auto"/>
                    <w:bottom w:val="none" w:sz="0" w:space="0" w:color="auto"/>
                    <w:right w:val="none" w:sz="0" w:space="0" w:color="auto"/>
                  </w:divBdr>
                  <w:divsChild>
                    <w:div w:id="602690053">
                      <w:marLeft w:val="0"/>
                      <w:marRight w:val="0"/>
                      <w:marTop w:val="0"/>
                      <w:marBottom w:val="0"/>
                      <w:divBdr>
                        <w:top w:val="none" w:sz="0" w:space="0" w:color="auto"/>
                        <w:left w:val="none" w:sz="0" w:space="0" w:color="auto"/>
                        <w:bottom w:val="none" w:sz="0" w:space="0" w:color="auto"/>
                        <w:right w:val="none" w:sz="0" w:space="0" w:color="auto"/>
                      </w:divBdr>
                      <w:divsChild>
                        <w:div w:id="1976788156">
                          <w:marLeft w:val="0"/>
                          <w:marRight w:val="0"/>
                          <w:marTop w:val="0"/>
                          <w:marBottom w:val="0"/>
                          <w:divBdr>
                            <w:top w:val="none" w:sz="0" w:space="0" w:color="auto"/>
                            <w:left w:val="none" w:sz="0" w:space="0" w:color="auto"/>
                            <w:bottom w:val="none" w:sz="0" w:space="0" w:color="auto"/>
                            <w:right w:val="none" w:sz="0" w:space="0" w:color="auto"/>
                          </w:divBdr>
                          <w:divsChild>
                            <w:div w:id="419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206007">
      <w:bodyDiv w:val="1"/>
      <w:marLeft w:val="0"/>
      <w:marRight w:val="0"/>
      <w:marTop w:val="0"/>
      <w:marBottom w:val="0"/>
      <w:divBdr>
        <w:top w:val="none" w:sz="0" w:space="0" w:color="auto"/>
        <w:left w:val="none" w:sz="0" w:space="0" w:color="auto"/>
        <w:bottom w:val="none" w:sz="0" w:space="0" w:color="auto"/>
        <w:right w:val="none" w:sz="0" w:space="0" w:color="auto"/>
      </w:divBdr>
      <w:divsChild>
        <w:div w:id="1040318916">
          <w:marLeft w:val="0"/>
          <w:marRight w:val="0"/>
          <w:marTop w:val="0"/>
          <w:marBottom w:val="0"/>
          <w:divBdr>
            <w:top w:val="none" w:sz="0" w:space="0" w:color="auto"/>
            <w:left w:val="none" w:sz="0" w:space="0" w:color="auto"/>
            <w:bottom w:val="none" w:sz="0" w:space="0" w:color="auto"/>
            <w:right w:val="none" w:sz="0" w:space="0" w:color="auto"/>
          </w:divBdr>
          <w:divsChild>
            <w:div w:id="744957456">
              <w:marLeft w:val="0"/>
              <w:marRight w:val="0"/>
              <w:marTop w:val="0"/>
              <w:marBottom w:val="0"/>
              <w:divBdr>
                <w:top w:val="none" w:sz="0" w:space="0" w:color="auto"/>
                <w:left w:val="none" w:sz="0" w:space="0" w:color="auto"/>
                <w:bottom w:val="none" w:sz="0" w:space="0" w:color="auto"/>
                <w:right w:val="none" w:sz="0" w:space="0" w:color="auto"/>
              </w:divBdr>
              <w:divsChild>
                <w:div w:id="731660273">
                  <w:marLeft w:val="0"/>
                  <w:marRight w:val="0"/>
                  <w:marTop w:val="0"/>
                  <w:marBottom w:val="0"/>
                  <w:divBdr>
                    <w:top w:val="none" w:sz="0" w:space="0" w:color="auto"/>
                    <w:left w:val="none" w:sz="0" w:space="0" w:color="auto"/>
                    <w:bottom w:val="none" w:sz="0" w:space="0" w:color="auto"/>
                    <w:right w:val="none" w:sz="0" w:space="0" w:color="auto"/>
                  </w:divBdr>
                  <w:divsChild>
                    <w:div w:id="1550730373">
                      <w:marLeft w:val="0"/>
                      <w:marRight w:val="0"/>
                      <w:marTop w:val="0"/>
                      <w:marBottom w:val="0"/>
                      <w:divBdr>
                        <w:top w:val="none" w:sz="0" w:space="0" w:color="auto"/>
                        <w:left w:val="none" w:sz="0" w:space="0" w:color="auto"/>
                        <w:bottom w:val="none" w:sz="0" w:space="0" w:color="auto"/>
                        <w:right w:val="none" w:sz="0" w:space="0" w:color="auto"/>
                      </w:divBdr>
                      <w:divsChild>
                        <w:div w:id="1087532913">
                          <w:marLeft w:val="0"/>
                          <w:marRight w:val="0"/>
                          <w:marTop w:val="0"/>
                          <w:marBottom w:val="0"/>
                          <w:divBdr>
                            <w:top w:val="none" w:sz="0" w:space="0" w:color="auto"/>
                            <w:left w:val="none" w:sz="0" w:space="0" w:color="auto"/>
                            <w:bottom w:val="none" w:sz="0" w:space="0" w:color="auto"/>
                            <w:right w:val="none" w:sz="0" w:space="0" w:color="auto"/>
                          </w:divBdr>
                          <w:divsChild>
                            <w:div w:id="6076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877943">
      <w:bodyDiv w:val="1"/>
      <w:marLeft w:val="0"/>
      <w:marRight w:val="0"/>
      <w:marTop w:val="0"/>
      <w:marBottom w:val="0"/>
      <w:divBdr>
        <w:top w:val="none" w:sz="0" w:space="0" w:color="auto"/>
        <w:left w:val="none" w:sz="0" w:space="0" w:color="auto"/>
        <w:bottom w:val="none" w:sz="0" w:space="0" w:color="auto"/>
        <w:right w:val="none" w:sz="0" w:space="0" w:color="auto"/>
      </w:divBdr>
      <w:divsChild>
        <w:div w:id="1383409175">
          <w:marLeft w:val="0"/>
          <w:marRight w:val="0"/>
          <w:marTop w:val="0"/>
          <w:marBottom w:val="0"/>
          <w:divBdr>
            <w:top w:val="none" w:sz="0" w:space="0" w:color="auto"/>
            <w:left w:val="none" w:sz="0" w:space="0" w:color="auto"/>
            <w:bottom w:val="none" w:sz="0" w:space="0" w:color="auto"/>
            <w:right w:val="none" w:sz="0" w:space="0" w:color="auto"/>
          </w:divBdr>
          <w:divsChild>
            <w:div w:id="320617418">
              <w:marLeft w:val="0"/>
              <w:marRight w:val="0"/>
              <w:marTop w:val="0"/>
              <w:marBottom w:val="0"/>
              <w:divBdr>
                <w:top w:val="none" w:sz="0" w:space="0" w:color="auto"/>
                <w:left w:val="none" w:sz="0" w:space="0" w:color="auto"/>
                <w:bottom w:val="none" w:sz="0" w:space="0" w:color="auto"/>
                <w:right w:val="none" w:sz="0" w:space="0" w:color="auto"/>
              </w:divBdr>
              <w:divsChild>
                <w:div w:id="1915779992">
                  <w:marLeft w:val="0"/>
                  <w:marRight w:val="0"/>
                  <w:marTop w:val="0"/>
                  <w:marBottom w:val="0"/>
                  <w:divBdr>
                    <w:top w:val="none" w:sz="0" w:space="0" w:color="auto"/>
                    <w:left w:val="none" w:sz="0" w:space="0" w:color="auto"/>
                    <w:bottom w:val="none" w:sz="0" w:space="0" w:color="auto"/>
                    <w:right w:val="none" w:sz="0" w:space="0" w:color="auto"/>
                  </w:divBdr>
                  <w:divsChild>
                    <w:div w:id="1281375593">
                      <w:marLeft w:val="0"/>
                      <w:marRight w:val="0"/>
                      <w:marTop w:val="0"/>
                      <w:marBottom w:val="0"/>
                      <w:divBdr>
                        <w:top w:val="none" w:sz="0" w:space="0" w:color="auto"/>
                        <w:left w:val="none" w:sz="0" w:space="0" w:color="auto"/>
                        <w:bottom w:val="none" w:sz="0" w:space="0" w:color="auto"/>
                        <w:right w:val="none" w:sz="0" w:space="0" w:color="auto"/>
                      </w:divBdr>
                      <w:divsChild>
                        <w:div w:id="1389452133">
                          <w:marLeft w:val="0"/>
                          <w:marRight w:val="0"/>
                          <w:marTop w:val="0"/>
                          <w:marBottom w:val="0"/>
                          <w:divBdr>
                            <w:top w:val="none" w:sz="0" w:space="0" w:color="auto"/>
                            <w:left w:val="none" w:sz="0" w:space="0" w:color="auto"/>
                            <w:bottom w:val="none" w:sz="0" w:space="0" w:color="auto"/>
                            <w:right w:val="none" w:sz="0" w:space="0" w:color="auto"/>
                          </w:divBdr>
                          <w:divsChild>
                            <w:div w:id="15279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109076">
      <w:bodyDiv w:val="1"/>
      <w:marLeft w:val="0"/>
      <w:marRight w:val="0"/>
      <w:marTop w:val="0"/>
      <w:marBottom w:val="0"/>
      <w:divBdr>
        <w:top w:val="none" w:sz="0" w:space="0" w:color="auto"/>
        <w:left w:val="none" w:sz="0" w:space="0" w:color="auto"/>
        <w:bottom w:val="none" w:sz="0" w:space="0" w:color="auto"/>
        <w:right w:val="none" w:sz="0" w:space="0" w:color="auto"/>
      </w:divBdr>
      <w:divsChild>
        <w:div w:id="75368254">
          <w:marLeft w:val="0"/>
          <w:marRight w:val="0"/>
          <w:marTop w:val="0"/>
          <w:marBottom w:val="0"/>
          <w:divBdr>
            <w:top w:val="none" w:sz="0" w:space="0" w:color="auto"/>
            <w:left w:val="none" w:sz="0" w:space="0" w:color="auto"/>
            <w:bottom w:val="none" w:sz="0" w:space="0" w:color="auto"/>
            <w:right w:val="none" w:sz="0" w:space="0" w:color="auto"/>
          </w:divBdr>
          <w:divsChild>
            <w:div w:id="67504906">
              <w:marLeft w:val="0"/>
              <w:marRight w:val="0"/>
              <w:marTop w:val="0"/>
              <w:marBottom w:val="0"/>
              <w:divBdr>
                <w:top w:val="none" w:sz="0" w:space="0" w:color="auto"/>
                <w:left w:val="none" w:sz="0" w:space="0" w:color="auto"/>
                <w:bottom w:val="none" w:sz="0" w:space="0" w:color="auto"/>
                <w:right w:val="none" w:sz="0" w:space="0" w:color="auto"/>
              </w:divBdr>
              <w:divsChild>
                <w:div w:id="884683206">
                  <w:marLeft w:val="0"/>
                  <w:marRight w:val="0"/>
                  <w:marTop w:val="0"/>
                  <w:marBottom w:val="0"/>
                  <w:divBdr>
                    <w:top w:val="none" w:sz="0" w:space="0" w:color="auto"/>
                    <w:left w:val="none" w:sz="0" w:space="0" w:color="auto"/>
                    <w:bottom w:val="none" w:sz="0" w:space="0" w:color="auto"/>
                    <w:right w:val="none" w:sz="0" w:space="0" w:color="auto"/>
                  </w:divBdr>
                  <w:divsChild>
                    <w:div w:id="2116124562">
                      <w:marLeft w:val="0"/>
                      <w:marRight w:val="0"/>
                      <w:marTop w:val="0"/>
                      <w:marBottom w:val="0"/>
                      <w:divBdr>
                        <w:top w:val="none" w:sz="0" w:space="0" w:color="auto"/>
                        <w:left w:val="none" w:sz="0" w:space="0" w:color="auto"/>
                        <w:bottom w:val="none" w:sz="0" w:space="0" w:color="auto"/>
                        <w:right w:val="none" w:sz="0" w:space="0" w:color="auto"/>
                      </w:divBdr>
                      <w:divsChild>
                        <w:div w:id="332340079">
                          <w:marLeft w:val="0"/>
                          <w:marRight w:val="0"/>
                          <w:marTop w:val="0"/>
                          <w:marBottom w:val="0"/>
                          <w:divBdr>
                            <w:top w:val="none" w:sz="0" w:space="0" w:color="auto"/>
                            <w:left w:val="none" w:sz="0" w:space="0" w:color="auto"/>
                            <w:bottom w:val="none" w:sz="0" w:space="0" w:color="auto"/>
                            <w:right w:val="none" w:sz="0" w:space="0" w:color="auto"/>
                          </w:divBdr>
                          <w:divsChild>
                            <w:div w:id="19768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Juanse lopez</lastModifiedBy>
  <revision>10</revision>
  <dcterms:created xsi:type="dcterms:W3CDTF">2024-11-23T22:19:00.0000000Z</dcterms:created>
  <dcterms:modified xsi:type="dcterms:W3CDTF">2024-11-23T22:49:08.4040860Z</dcterms:modified>
  <category/>
</coreProperties>
</file>