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Funciones en Neo4j para la Red Social</w:t>
      </w:r>
    </w:p>
    <w:p>
      <w:pPr>
        <w:pStyle w:val="Heading2"/>
      </w:pPr>
      <w:r>
        <w:t>1. Registrarse</w:t>
      </w:r>
    </w:p>
    <w:p>
      <w:r>
        <w:br/>
        <w:t>CREATE (:Persona {</w:t>
        <w:br/>
        <w:t xml:space="preserve">    id: $id,</w:t>
        <w:br/>
        <w:t xml:space="preserve">    nombre: $nombre,</w:t>
        <w:br/>
        <w:t xml:space="preserve">    apellido: $apellido,</w:t>
        <w:br/>
        <w:t xml:space="preserve">    email: $email,</w:t>
        <w:br/>
        <w:t xml:space="preserve">    contraseña: $contraseña,</w:t>
        <w:br/>
        <w:t xml:space="preserve">    fecha_creacion: date(),</w:t>
        <w:br/>
        <w:t xml:space="preserve">    edad: $edad</w:t>
        <w:br/>
        <w:t>});</w:t>
        <w:br/>
      </w:r>
    </w:p>
    <w:p>
      <w:pPr>
        <w:pStyle w:val="Heading2"/>
      </w:pPr>
      <w:r>
        <w:t>2. Loguearse</w:t>
      </w:r>
    </w:p>
    <w:p>
      <w:r>
        <w:br/>
        <w:t>MATCH (p:Persona {email: $email, contraseña: $contraseña})</w:t>
        <w:br/>
        <w:t>RETURN p;</w:t>
        <w:br/>
      </w:r>
    </w:p>
    <w:p>
      <w:pPr>
        <w:pStyle w:val="Heading2"/>
      </w:pPr>
      <w:r>
        <w:t>3. Publicar</w:t>
      </w:r>
    </w:p>
    <w:p>
      <w:r>
        <w:br/>
        <w:t>MATCH (p:Persona {id: $persona_id})</w:t>
        <w:br/>
        <w:t>CREATE (pub:Publicacion {id: $pub_id, texto: $texto, fecha: date()})</w:t>
        <w:br/>
        <w:t>CREATE (p)-[:publicó]-&gt;(pub);</w:t>
        <w:br/>
      </w:r>
    </w:p>
    <w:p>
      <w:pPr>
        <w:pStyle w:val="Heading2"/>
      </w:pPr>
      <w:r>
        <w:t>4. Comentar</w:t>
      </w:r>
    </w:p>
    <w:p>
      <w:r>
        <w:br/>
        <w:t>MATCH (p:Persona {id: $persona_id}), (pub:Publicacion {id: $pub_id})</w:t>
        <w:br/>
        <w:t>CREATE (p)-[:comentó {texto: $texto, fecha: date()}]-&gt;(pub);</w:t>
        <w:br/>
      </w:r>
    </w:p>
    <w:p>
      <w:pPr>
        <w:pStyle w:val="Heading2"/>
      </w:pPr>
      <w:r>
        <w:t>5. Seguir a otro usuario</w:t>
      </w:r>
    </w:p>
    <w:p>
      <w:r>
        <w:br/>
        <w:t>MATCH (p1:Persona {id: $persona_id}), (p2:Persona {id: $seguido_id})</w:t>
        <w:br/>
        <w:t>CREATE (p1)-[:sigue]-&gt;(p2);</w:t>
        <w:br/>
      </w:r>
    </w:p>
    <w:p>
      <w:pPr>
        <w:pStyle w:val="Heading2"/>
      </w:pPr>
      <w:r>
        <w:t>6. Dejar de seguir</w:t>
      </w:r>
    </w:p>
    <w:p>
      <w:r>
        <w:br/>
        <w:t>MATCH (p1:Persona {id: $persona_id})-[r:sigue]-&gt;(p2:Persona {id: $seguido_id})</w:t>
        <w:br/>
        <w:t>DELETE r;</w:t>
        <w:br/>
      </w:r>
    </w:p>
    <w:p>
      <w:pPr>
        <w:pStyle w:val="Heading2"/>
      </w:pPr>
      <w:r>
        <w:t>7. Dar Like</w:t>
      </w:r>
    </w:p>
    <w:p>
      <w:r>
        <w:br/>
        <w:t>MATCH (p:Persona {id: $persona_id}), (pub:Publicacion {id: $pub_id})</w:t>
        <w:br/>
        <w:t>CREATE (p)-[:dio_like]-&gt;(pub);</w:t>
        <w:br/>
      </w:r>
    </w:p>
    <w:p>
      <w:pPr>
        <w:pStyle w:val="Heading2"/>
      </w:pPr>
      <w:r>
        <w:t>8. Des-dar Like</w:t>
      </w:r>
    </w:p>
    <w:p>
      <w:r>
        <w:br/>
        <w:t>MATCH (p:Persona {id: $persona_id})-[r:dio_like]-&gt;(pub:Publicacion {id: $pub_id})</w:t>
        <w:br/>
        <w:t>DELETE r;</w:t>
        <w:br/>
      </w:r>
    </w:p>
    <w:p>
      <w:pPr>
        <w:pStyle w:val="Heading2"/>
      </w:pPr>
      <w:r>
        <w:t>9. Perfiles Recomendados</w:t>
      </w:r>
    </w:p>
    <w:p>
      <w:r>
        <w:br/>
        <w:t>MATCH (p1:Persona {id: $persona_id})-[:sigue]-&gt;(p2:Persona)-[:sigue]-&gt;(p3:Persona)</w:t>
        <w:br/>
        <w:t>WHERE NOT (p1)-[:sigue]-&gt;(p3) AND p1 &lt;&gt; p3</w:t>
        <w:br/>
        <w:t>RETURN DISTINCT p3.id, p3.nombre, p3.apellido, p3.email</w:t>
        <w:br/>
        <w:t>LIMIT 1;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